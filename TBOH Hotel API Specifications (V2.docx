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960" w:lineRule="exact" w:before="14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72"/>
              </w:rPr>
              <w:t xml:space="preserve">HOTEL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EFB800"/>
                <w:sz w:val="72"/>
              </w:rPr>
              <w:t>API SPECIFICATION</w:t>
            </w:r>
          </w:p>
          <w:p>
            <w:pPr>
              <w:autoSpaceDN w:val="0"/>
              <w:autoSpaceDE w:val="0"/>
              <w:widowControl/>
              <w:spacing w:line="442" w:lineRule="exact" w:before="1572" w:after="0"/>
              <w:ind w:left="0" w:right="46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2"/>
              </w:rPr>
              <w:t xml:space="preserve">(Version 2.1) </w:t>
            </w:r>
          </w:p>
          <w:p>
            <w:pPr>
              <w:autoSpaceDN w:val="0"/>
              <w:autoSpaceDE w:val="0"/>
              <w:widowControl/>
              <w:spacing w:line="240" w:lineRule="auto" w:before="658" w:after="0"/>
              <w:ind w:left="0" w:right="430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482089" cy="14338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089" cy="14338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34" w:lineRule="exact" w:before="5652" w:after="0"/>
              <w:ind w:left="9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1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>P a g e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2.0" w:type="dxa"/>
            </w:tblPr>
            <w:tblGrid>
              <w:gridCol w:w="2813"/>
              <w:gridCol w:w="2813"/>
              <w:gridCol w:w="2813"/>
              <w:gridCol w:w="2813"/>
            </w:tblGrid>
            <w:tr>
              <w:trPr>
                <w:trHeight w:hRule="exact" w:val="2700"/>
              </w:trPr>
              <w:tc>
                <w:tcPr>
                  <w:tcW w:type="dxa" w:w="5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6" w:lineRule="exact" w:before="418" w:after="0"/>
                    <w:ind w:left="400" w:right="2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4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5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2688" w:after="0"/>
                    <w:ind w:left="0" w:right="2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7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2684" w:after="0"/>
                    <w:ind w:left="0" w:right="2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8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2694" w:after="0"/>
                    <w:ind w:left="0" w:right="2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9</w:t>
                  </w:r>
                </w:p>
              </w:tc>
              <w:tc>
                <w:tcPr>
                  <w:tcW w:type="dxa" w:w="990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6" w:lineRule="exact" w:before="120" w:after="0"/>
                    <w:ind w:left="264" w:right="432" w:hanging="224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32"/>
                    </w:rPr>
                    <w:t>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5"/>
                    </w:rPr>
                    <w:t xml:space="preserve">ABLE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32"/>
                    </w:rPr>
                    <w:t>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5"/>
                    </w:rPr>
                    <w:t xml:space="preserve">ONTENTS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Change Logs ................................................................................................................................ 4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authentication .............................................................................................................................. 5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api endpoint ................................................................................................................................. 5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timeout settings ........................................................................................................................... 6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response status ............................................................................................................................. 6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search ........................................................................................................................................... 8 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6.1</w:t>
                  </w:r>
                </w:p>
              </w:tc>
              <w:tc>
                <w:tcPr>
                  <w:tcW w:type="dxa" w:w="91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8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request parameter ............................................................................................................. 8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4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6.1.1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4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sample request (single room) .................................................................................... 9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4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6.1.2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4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sample request (multiple room) .............................................................................. 10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6.2</w:t>
                  </w:r>
                </w:p>
              </w:tc>
              <w:tc>
                <w:tcPr>
                  <w:tcW w:type="dxa" w:w="91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8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response parameter ......................................................................................................... 10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6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6.2.1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36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sample response (single room)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successful ............................................................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13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4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6.2.2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exact" w:before="34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sample response (multiple room)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successful ........................................................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14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6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6.2.3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exact" w:before="26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sample response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no availability ...........................................................................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16 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990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4" w:after="0"/>
                    <w:ind w:left="2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prebook ...................................................................................................................................... 16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7.1</w:t>
                  </w:r>
                </w:p>
              </w:tc>
              <w:tc>
                <w:tcPr>
                  <w:tcW w:type="dxa" w:w="91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0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request parameter ........................................................................................................... 17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4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7.1.1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exact" w:before="34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sample request (single room)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booking by new credit card ................................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17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2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7.1.2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32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sample request (multiple room)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booking by limit ...............................................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17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8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7.1.3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28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sample request (multiple room)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booking by saved credit card ..........................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18 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7.2</w:t>
                  </w:r>
                </w:p>
              </w:tc>
              <w:tc>
                <w:tcPr>
                  <w:tcW w:type="dxa" w:w="91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4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response parameter ......................................................................................................... 18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0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7.2.1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40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sample response (single room)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by new credit card .............................................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20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6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7.2.2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exact" w:before="36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sample response (multiple room)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by limit ............................................................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24 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990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8" w:after="0"/>
                    <w:ind w:left="2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 ........................................................................................................................................... 29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8.1</w:t>
                  </w:r>
                </w:p>
              </w:tc>
              <w:tc>
                <w:tcPr>
                  <w:tcW w:type="dxa" w:w="91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6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request parameter ........................................................................................................... 29 </w:t>
                  </w:r>
                </w:p>
              </w:tc>
            </w:tr>
            <w:tr>
              <w:trPr>
                <w:trHeight w:hRule="exact" w:val="40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4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8.1.1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exact" w:before="44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sample request (single room)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booking by new credit card ................................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31 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0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8.1.2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20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sample request (multiple room)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booking by limit ...............................................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32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6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8.1.3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36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sample request (multiple room)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booking by limit ...............................................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33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2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8.1.4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6" w:lineRule="exact" w:before="32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sample request (multiple room) _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by saved credit card ........................................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36 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8.2</w:t>
                  </w:r>
                </w:p>
              </w:tc>
              <w:tc>
                <w:tcPr>
                  <w:tcW w:type="dxa" w:w="91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8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response parameter ......................................................................................................... 37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4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8.2.1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4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sample response ...................................................................................................... 37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990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2" w:after="0"/>
                    <w:ind w:left="2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 ......................................................................................................................................... 38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9.1</w:t>
                  </w:r>
                </w:p>
              </w:tc>
              <w:tc>
                <w:tcPr>
                  <w:tcW w:type="dxa" w:w="91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6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request parameter ........................................................................................................... 38 </w:t>
                  </w:r>
                </w:p>
              </w:tc>
            </w:tr>
            <w:tr>
              <w:trPr>
                <w:trHeight w:hRule="exact" w:val="380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11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34" w:after="0"/>
                    <w:ind w:left="0" w:right="20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9.1.1</w:t>
                  </w:r>
                </w:p>
              </w:tc>
              <w:tc>
                <w:tcPr>
                  <w:tcW w:type="dxa" w:w="8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34" w:after="0"/>
                    <w:ind w:left="2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sample request ......................................................................................................... 38 </w:t>
                  </w:r>
                </w:p>
              </w:tc>
            </w:tr>
            <w:tr>
              <w:trPr>
                <w:trHeight w:hRule="exact" w:val="415"/>
              </w:trPr>
              <w:tc>
                <w:tcPr>
                  <w:tcW w:type="dxa" w:w="2813"/>
                  <w:vMerge/>
                  <w:tcBorders/>
                </w:tcPr>
                <w:p/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9.2</w:t>
                  </w:r>
                </w:p>
              </w:tc>
              <w:tc>
                <w:tcPr>
                  <w:tcW w:type="dxa" w:w="918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0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response parameter ......................................................................................................... 38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08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2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2248" w:val="left"/>
              </w:tabs>
              <w:autoSpaceDE w:val="0"/>
              <w:widowControl/>
              <w:spacing w:line="320" w:lineRule="exact" w:before="136" w:after="0"/>
              <w:ind w:left="1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response ...................................................................................................... 39 </w:t>
            </w:r>
          </w:p>
          <w:p>
            <w:pPr>
              <w:autoSpaceDN w:val="0"/>
              <w:tabs>
                <w:tab w:pos="1588" w:val="left"/>
              </w:tabs>
              <w:autoSpaceDE w:val="0"/>
              <w:widowControl/>
              <w:spacing w:line="320" w:lineRule="exact" w:before="54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bookingdetail ...................................................................................................................... 39 </w:t>
            </w:r>
          </w:p>
          <w:p>
            <w:pPr>
              <w:autoSpaceDN w:val="0"/>
              <w:tabs>
                <w:tab w:pos="1808" w:val="left"/>
              </w:tabs>
              <w:autoSpaceDE w:val="0"/>
              <w:widowControl/>
              <w:spacing w:line="320" w:lineRule="exact" w:before="58" w:after="0"/>
              <w:ind w:left="1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request parameter ........................................................................................................... 39 </w:t>
            </w:r>
          </w:p>
          <w:p>
            <w:pPr>
              <w:autoSpaceDN w:val="0"/>
              <w:tabs>
                <w:tab w:pos="2248" w:val="left"/>
              </w:tabs>
              <w:autoSpaceDE w:val="0"/>
              <w:widowControl/>
              <w:spacing w:line="320" w:lineRule="exact" w:before="54" w:after="0"/>
              <w:ind w:left="1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request (by ConfirmationNumber) ............................................................. 40 </w:t>
            </w:r>
          </w:p>
          <w:p>
            <w:pPr>
              <w:autoSpaceDN w:val="0"/>
              <w:tabs>
                <w:tab w:pos="2248" w:val="left"/>
              </w:tabs>
              <w:autoSpaceDE w:val="0"/>
              <w:widowControl/>
              <w:spacing w:line="320" w:lineRule="exact" w:before="56" w:after="0"/>
              <w:ind w:left="1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10.1.2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request (by BookingReferenceId) ............................................................... 40 </w:t>
            </w:r>
          </w:p>
          <w:p>
            <w:pPr>
              <w:autoSpaceDN w:val="0"/>
              <w:tabs>
                <w:tab w:pos="1808" w:val="left"/>
              </w:tabs>
              <w:autoSpaceDE w:val="0"/>
              <w:widowControl/>
              <w:spacing w:line="320" w:lineRule="exact" w:before="58" w:after="0"/>
              <w:ind w:left="1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response parameter ......................................................................................................... 40 </w:t>
            </w:r>
          </w:p>
          <w:p>
            <w:pPr>
              <w:autoSpaceDN w:val="0"/>
              <w:tabs>
                <w:tab w:pos="2248" w:val="left"/>
              </w:tabs>
              <w:autoSpaceDE w:val="0"/>
              <w:widowControl/>
              <w:spacing w:line="320" w:lineRule="exact" w:before="54" w:after="0"/>
              <w:ind w:left="1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response ...................................................................................................... 44 </w:t>
            </w:r>
          </w:p>
          <w:p>
            <w:pPr>
              <w:autoSpaceDN w:val="0"/>
              <w:tabs>
                <w:tab w:pos="1588" w:val="left"/>
              </w:tabs>
              <w:autoSpaceDE w:val="0"/>
              <w:widowControl/>
              <w:spacing w:line="320" w:lineRule="exact" w:before="56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CountryList ........................................................................................................................ 46 </w:t>
            </w:r>
          </w:p>
          <w:p>
            <w:pPr>
              <w:autoSpaceDN w:val="0"/>
              <w:tabs>
                <w:tab w:pos="1808" w:val="left"/>
              </w:tabs>
              <w:autoSpaceDE w:val="0"/>
              <w:widowControl/>
              <w:spacing w:line="320" w:lineRule="exact" w:before="58" w:after="0"/>
              <w:ind w:left="1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request parameter ........................................................................................................... 46 </w:t>
            </w:r>
          </w:p>
          <w:p>
            <w:pPr>
              <w:autoSpaceDN w:val="0"/>
              <w:tabs>
                <w:tab w:pos="1808" w:val="left"/>
              </w:tabs>
              <w:autoSpaceDE w:val="0"/>
              <w:widowControl/>
              <w:spacing w:line="320" w:lineRule="exact" w:before="54" w:after="0"/>
              <w:ind w:left="1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response parameter ......................................................................................................... 46 </w:t>
            </w:r>
          </w:p>
          <w:p>
            <w:pPr>
              <w:autoSpaceDN w:val="0"/>
              <w:tabs>
                <w:tab w:pos="2248" w:val="left"/>
              </w:tabs>
              <w:autoSpaceDE w:val="0"/>
              <w:widowControl/>
              <w:spacing w:line="320" w:lineRule="exact" w:before="58" w:after="0"/>
              <w:ind w:left="1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response ...................................................................................................... 47 </w:t>
            </w:r>
          </w:p>
          <w:p>
            <w:pPr>
              <w:autoSpaceDN w:val="0"/>
              <w:tabs>
                <w:tab w:pos="1588" w:val="left"/>
              </w:tabs>
              <w:autoSpaceDE w:val="0"/>
              <w:widowControl/>
              <w:spacing w:line="320" w:lineRule="exact" w:before="56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CityList .............................................................................................................................. 48 </w:t>
            </w:r>
          </w:p>
          <w:p>
            <w:pPr>
              <w:autoSpaceDN w:val="0"/>
              <w:tabs>
                <w:tab w:pos="1808" w:val="left"/>
              </w:tabs>
              <w:autoSpaceDE w:val="0"/>
              <w:widowControl/>
              <w:spacing w:line="320" w:lineRule="exact" w:before="54" w:after="0"/>
              <w:ind w:left="1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request parameter ........................................................................................................... 48 </w:t>
            </w:r>
          </w:p>
          <w:p>
            <w:pPr>
              <w:autoSpaceDN w:val="0"/>
              <w:tabs>
                <w:tab w:pos="2248" w:val="left"/>
              </w:tabs>
              <w:autoSpaceDE w:val="0"/>
              <w:widowControl/>
              <w:spacing w:line="320" w:lineRule="exact" w:before="60" w:after="0"/>
              <w:ind w:left="1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12.1.1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request ......................................................................................................... 48 </w:t>
            </w:r>
          </w:p>
          <w:p>
            <w:pPr>
              <w:autoSpaceDN w:val="0"/>
              <w:tabs>
                <w:tab w:pos="1808" w:val="left"/>
              </w:tabs>
              <w:autoSpaceDE w:val="0"/>
              <w:widowControl/>
              <w:spacing w:line="320" w:lineRule="exact" w:before="56" w:after="0"/>
              <w:ind w:left="1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response parameter ......................................................................................................... 48 </w:t>
            </w:r>
          </w:p>
          <w:p>
            <w:pPr>
              <w:autoSpaceDN w:val="0"/>
              <w:tabs>
                <w:tab w:pos="2248" w:val="left"/>
              </w:tabs>
              <w:autoSpaceDE w:val="0"/>
              <w:widowControl/>
              <w:spacing w:line="320" w:lineRule="exact" w:before="52" w:after="0"/>
              <w:ind w:left="1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response ...................................................................................................... 49 </w:t>
            </w:r>
          </w:p>
          <w:p>
            <w:pPr>
              <w:autoSpaceDN w:val="0"/>
              <w:tabs>
                <w:tab w:pos="1588" w:val="left"/>
              </w:tabs>
              <w:autoSpaceDE w:val="0"/>
              <w:widowControl/>
              <w:spacing w:line="320" w:lineRule="exact" w:before="60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HotelCodeList .................................................................................................................... 49 </w:t>
            </w:r>
          </w:p>
          <w:p>
            <w:pPr>
              <w:autoSpaceDN w:val="0"/>
              <w:tabs>
                <w:tab w:pos="1808" w:val="left"/>
              </w:tabs>
              <w:autoSpaceDE w:val="0"/>
              <w:widowControl/>
              <w:spacing w:line="320" w:lineRule="exact" w:before="54" w:after="0"/>
              <w:ind w:left="1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request parameter ........................................................................................................... 50 </w:t>
            </w:r>
          </w:p>
          <w:p>
            <w:pPr>
              <w:autoSpaceDN w:val="0"/>
              <w:tabs>
                <w:tab w:pos="1808" w:val="left"/>
              </w:tabs>
              <w:autoSpaceDE w:val="0"/>
              <w:widowControl/>
              <w:spacing w:line="320" w:lineRule="exact" w:before="54" w:after="0"/>
              <w:ind w:left="1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response parameter ......................................................................................................... 50 </w:t>
            </w:r>
          </w:p>
          <w:p>
            <w:pPr>
              <w:autoSpaceDN w:val="0"/>
              <w:tabs>
                <w:tab w:pos="2248" w:val="left"/>
              </w:tabs>
              <w:autoSpaceDE w:val="0"/>
              <w:widowControl/>
              <w:spacing w:line="320" w:lineRule="exact" w:before="62" w:after="0"/>
              <w:ind w:left="1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response ...................................................................................................... 50 </w:t>
            </w:r>
          </w:p>
          <w:p>
            <w:pPr>
              <w:autoSpaceDN w:val="0"/>
              <w:tabs>
                <w:tab w:pos="1588" w:val="left"/>
              </w:tabs>
              <w:autoSpaceDE w:val="0"/>
              <w:widowControl/>
              <w:spacing w:line="320" w:lineRule="exact" w:before="54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HotelDetails ....................................................................................................................... 50 </w:t>
            </w:r>
          </w:p>
          <w:p>
            <w:pPr>
              <w:autoSpaceDN w:val="0"/>
              <w:tabs>
                <w:tab w:pos="1808" w:val="left"/>
              </w:tabs>
              <w:autoSpaceDE w:val="0"/>
              <w:widowControl/>
              <w:spacing w:line="320" w:lineRule="exact" w:before="56" w:after="0"/>
              <w:ind w:left="1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request parameter ........................................................................................................... 50 </w:t>
            </w:r>
          </w:p>
          <w:p>
            <w:pPr>
              <w:autoSpaceDN w:val="0"/>
              <w:tabs>
                <w:tab w:pos="2248" w:val="left"/>
              </w:tabs>
              <w:autoSpaceDE w:val="0"/>
              <w:widowControl/>
              <w:spacing w:line="320" w:lineRule="exact" w:before="58" w:after="0"/>
              <w:ind w:left="1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14.1.1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request ......................................................................................................... 50 </w:t>
            </w:r>
          </w:p>
          <w:p>
            <w:pPr>
              <w:autoSpaceDN w:val="0"/>
              <w:tabs>
                <w:tab w:pos="1808" w:val="left"/>
              </w:tabs>
              <w:autoSpaceDE w:val="0"/>
              <w:widowControl/>
              <w:spacing w:line="320" w:lineRule="exact" w:before="58" w:after="0"/>
              <w:ind w:left="1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response parameter ....................................................................................................... 511 </w:t>
            </w:r>
          </w:p>
          <w:p>
            <w:pPr>
              <w:autoSpaceDN w:val="0"/>
              <w:tabs>
                <w:tab w:pos="2248" w:val="left"/>
              </w:tabs>
              <w:autoSpaceDE w:val="0"/>
              <w:widowControl/>
              <w:spacing w:line="320" w:lineRule="exact" w:before="52" w:after="0"/>
              <w:ind w:left="1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response .................................................................................................... 522 </w:t>
            </w:r>
          </w:p>
          <w:p>
            <w:pPr>
              <w:autoSpaceDN w:val="0"/>
              <w:autoSpaceDE w:val="0"/>
              <w:widowControl/>
              <w:spacing w:line="320" w:lineRule="exact" w:before="52" w:after="0"/>
              <w:ind w:left="7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hotelbookingdetailsbasedondate ............................................................................................... 60 </w:t>
            </w:r>
          </w:p>
          <w:p>
            <w:pPr>
              <w:autoSpaceDN w:val="0"/>
              <w:autoSpaceDE w:val="0"/>
              <w:widowControl/>
              <w:spacing w:line="320" w:lineRule="exact" w:before="56" w:after="0"/>
              <w:ind w:left="13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request parameter ........................................................................................................... 61 </w:t>
            </w:r>
          </w:p>
          <w:p>
            <w:pPr>
              <w:autoSpaceDN w:val="0"/>
              <w:tabs>
                <w:tab w:pos="2252" w:val="left"/>
              </w:tabs>
              <w:autoSpaceDE w:val="0"/>
              <w:widowControl/>
              <w:spacing w:line="320" w:lineRule="exact" w:before="60" w:after="0"/>
              <w:ind w:left="1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15.1.1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request ......................................................................................................... 61 </w:t>
            </w:r>
          </w:p>
          <w:p>
            <w:pPr>
              <w:autoSpaceDN w:val="0"/>
              <w:autoSpaceDE w:val="0"/>
              <w:widowControl/>
              <w:spacing w:line="320" w:lineRule="exact" w:before="54" w:after="0"/>
              <w:ind w:left="15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response parameter .................................................................................................. 61 </w:t>
            </w:r>
          </w:p>
          <w:p>
            <w:pPr>
              <w:autoSpaceDN w:val="0"/>
              <w:autoSpaceDE w:val="0"/>
              <w:widowControl/>
              <w:spacing w:line="320" w:lineRule="exact" w:before="54" w:after="0"/>
              <w:ind w:left="15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14.2.1 sample response ...................................................................................................... 62 </w:t>
            </w:r>
          </w:p>
          <w:p>
            <w:pPr>
              <w:autoSpaceDN w:val="0"/>
              <w:autoSpaceDE w:val="0"/>
              <w:widowControl/>
              <w:spacing w:line="320" w:lineRule="exact" w:before="58" w:after="0"/>
              <w:ind w:left="7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TBOHotelCodeList ................................................................................................................. 505 </w:t>
            </w:r>
          </w:p>
          <w:p>
            <w:pPr>
              <w:autoSpaceDN w:val="0"/>
              <w:autoSpaceDE w:val="0"/>
              <w:widowControl/>
              <w:spacing w:line="320" w:lineRule="exact" w:before="56" w:after="0"/>
              <w:ind w:left="1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request parameter ............................................................................................................. 505 </w:t>
            </w:r>
          </w:p>
          <w:p>
            <w:pPr>
              <w:autoSpaceDN w:val="0"/>
              <w:tabs>
                <w:tab w:pos="2248" w:val="left"/>
              </w:tabs>
              <w:autoSpaceDE w:val="0"/>
              <w:widowControl/>
              <w:spacing w:line="320" w:lineRule="exact" w:before="54" w:after="0"/>
              <w:ind w:left="13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16.1.1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sample request ....................................................................................................... 515 </w:t>
            </w:r>
          </w:p>
          <w:p>
            <w:pPr>
              <w:autoSpaceDN w:val="0"/>
              <w:tabs>
                <w:tab w:pos="1808" w:val="left"/>
              </w:tabs>
              <w:autoSpaceDE w:val="0"/>
              <w:widowControl/>
              <w:spacing w:line="320" w:lineRule="exact" w:before="58" w:after="0"/>
              <w:ind w:left="1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response parameter ....................................................................................................... 515 </w:t>
            </w:r>
          </w:p>
          <w:p>
            <w:pPr>
              <w:autoSpaceDN w:val="0"/>
              <w:autoSpaceDE w:val="0"/>
              <w:widowControl/>
              <w:spacing w:line="334" w:lineRule="exact" w:before="140" w:after="0"/>
              <w:ind w:left="9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3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>P a g e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388"/>
              <w:ind w:left="0" w:right="21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5500" cy="5397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402"/>
              </w:trPr>
              <w:tc>
                <w:tcPr>
                  <w:tcW w:type="dxa" w:w="300"/>
                  <w:vMerge w:val="restart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8" w:lineRule="exact" w:before="37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17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18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16.2.1</w:t>
                  </w:r>
                </w:p>
              </w:tc>
              <w:tc>
                <w:tcPr>
                  <w:tcW w:type="dxa" w:w="8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0" w:after="0"/>
                    <w:ind w:left="17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sample response .................................................................................................... 527 </w:t>
                  </w:r>
                </w:p>
              </w:tc>
            </w:tr>
            <w:tr>
              <w:trPr>
                <w:trHeight w:hRule="exact" w:val="932"/>
              </w:trPr>
              <w:tc>
                <w:tcPr>
                  <w:tcW w:type="dxa" w:w="3751"/>
                  <w:vMerge/>
                  <w:tcBorders>
                    <w:bottom w:sz="4.0" w:val="single" w:color="#DDDDDD"/>
                  </w:tcBorders>
                </w:tcPr>
                <w:p/>
              </w:tc>
              <w:tc>
                <w:tcPr>
                  <w:tcW w:type="dxa" w:w="9560"/>
                  <w:gridSpan w:val="2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4" w:lineRule="exact" w:before="0" w:after="0"/>
                    <w:ind w:left="356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Enumeration ..................................................................................................................... 559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Key points .......................................................................................................................... 61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135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4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26" w:lineRule="exact" w:before="506" w:after="224"/>
              <w:ind w:left="920" w:right="0" w:firstLine="0"/>
              <w:jc w:val="left"/>
            </w:pPr>
            <w:r>
              <w:rPr>
                <w:w w:val="101.00605257095829"/>
                <w:rFonts w:ascii="TimesNewRomanPSMT" w:hAnsi="TimesNewRomanPSMT" w:eastAsia="TimesNewRomanPSMT"/>
                <w:b w:val="0"/>
                <w:i w:val="0"/>
                <w:color w:val="446FC4"/>
                <w:sz w:val="31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</w:rPr>
              <w:t xml:space="preserve">HANGE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</w:rPr>
              <w:t xml:space="preserve">OGS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3.9999999999999" w:type="dxa"/>
            </w:tblPr>
            <w:tblGrid>
              <w:gridCol w:w="2251"/>
              <w:gridCol w:w="2251"/>
              <w:gridCol w:w="2251"/>
              <w:gridCol w:w="2251"/>
              <w:gridCol w:w="2251"/>
            </w:tblGrid>
            <w:tr>
              <w:trPr>
                <w:trHeight w:hRule="exact" w:val="812"/>
              </w:trPr>
              <w:tc>
                <w:tcPr>
                  <w:tcW w:type="dxa" w:w="1632"/>
                  <w:tcBorders>
                    <w:start w:sz="8.0" w:val="single" w:color="#DDDDDD"/>
                    <w:top w:sz="8.0" w:val="single" w:color="#DDDDDD"/>
                    <w:end w:sz="8.0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Date</w:t>
                  </w:r>
                </w:p>
              </w:tc>
              <w:tc>
                <w:tcPr>
                  <w:tcW w:type="dxa" w:w="1370"/>
                  <w:tcBorders>
                    <w:start w:sz="8.0" w:val="single" w:color="#DDDDDD"/>
                    <w:top w:sz="8.0" w:val="single" w:color="#DDDDDD"/>
                    <w:end w:sz="7.2000000000000455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32" w:after="0"/>
                    <w:ind w:left="118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 xml:space="preserve">Changed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By</w:t>
                  </w:r>
                </w:p>
              </w:tc>
              <w:tc>
                <w:tcPr>
                  <w:tcW w:type="dxa" w:w="3014"/>
                  <w:tcBorders>
                    <w:start w:sz="7.2000000000000455" w:val="single" w:color="#DDDDDD"/>
                    <w:top w:sz="8.0" w:val="single" w:color="#DDDDDD"/>
                    <w:end w:sz="8.0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API</w:t>
                  </w:r>
                </w:p>
              </w:tc>
              <w:tc>
                <w:tcPr>
                  <w:tcW w:type="dxa" w:w="2430"/>
                  <w:tcBorders>
                    <w:start w:sz="8.0" w:val="single" w:color="#DDDDDD"/>
                    <w:top w:sz="8.0" w:val="single" w:color="#DDDDDD"/>
                    <w:end w:sz="7.200000000000273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  <w:tc>
                <w:tcPr>
                  <w:tcW w:type="dxa" w:w="1046"/>
                  <w:tcBorders>
                    <w:start w:sz="7.200000000000273" w:val="single" w:color="#DDDDDD"/>
                    <w:top w:sz="8.0" w:val="single" w:color="#DDDDDD"/>
                    <w:end w:sz="8.0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Version</w:t>
                  </w:r>
                </w:p>
              </w:tc>
            </w:tr>
            <w:tr>
              <w:trPr>
                <w:trHeight w:hRule="exact" w:val="650"/>
              </w:trPr>
              <w:tc>
                <w:tcPr>
                  <w:tcW w:type="dxa" w:w="1632"/>
                  <w:tcBorders>
                    <w:start w:sz="1.6000000000000227" w:val="single" w:color="#F2F2F2"/>
                    <w:top w:sz="8.0" w:val="single" w:color="#DDDDDD"/>
                    <w:end w:sz="1.6000000000001364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15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5"/>
                    </w:rPr>
                    <w:t xml:space="preserve">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July 2021 </w:t>
                  </w:r>
                </w:p>
              </w:tc>
              <w:tc>
                <w:tcPr>
                  <w:tcW w:type="dxa" w:w="1370"/>
                  <w:tcBorders>
                    <w:start w:sz="1.6000000000001364" w:val="single" w:color="#F2F2F2"/>
                    <w:top w:sz="8.0" w:val="single" w:color="#DDDDDD"/>
                    <w:end w:sz="2.400000000000091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" w:after="0"/>
                    <w:ind w:left="126" w:right="0" w:firstLine="0"/>
                    <w:jc w:val="left"/>
                  </w:pPr>
                  <w:r>
                    <w:rPr>
                      <w:w w:val="98.74208768208823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-</w:t>
                  </w:r>
                </w:p>
              </w:tc>
              <w:tc>
                <w:tcPr>
                  <w:tcW w:type="dxa" w:w="3014"/>
                  <w:tcBorders>
                    <w:start w:sz="2.400000000000091" w:val="single" w:color="#F2F2F2"/>
                    <w:top w:sz="8.0" w:val="single" w:color="#DDDDDD"/>
                    <w:end w:sz="1.599999999999909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42" w:after="0"/>
                    <w:ind w:left="120" w:right="0" w:firstLine="0"/>
                    <w:jc w:val="left"/>
                  </w:pPr>
                  <w:r>
                    <w:rPr>
                      <w:w w:val="98.75940595354352"/>
                      <w:rFonts w:ascii="Segoe Print" w:hAnsi="Segoe Print" w:eastAsia="Segoe Print"/>
                      <w:b w:val="0"/>
                      <w:i w:val="0"/>
                      <w:color w:val="424242"/>
                      <w:sz w:val="21"/>
                    </w:rPr>
                    <w:t>-</w:t>
                  </w:r>
                </w:p>
              </w:tc>
              <w:tc>
                <w:tcPr>
                  <w:tcW w:type="dxa" w:w="2430"/>
                  <w:tcBorders>
                    <w:start w:sz="1.599999999999909" w:val="single" w:color="#F2F2F2"/>
                    <w:top w:sz="8.0" w:val="single" w:color="#DDDDDD"/>
                    <w:end w:sz="2.400000000000091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48" w:after="0"/>
                    <w:ind w:left="1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Specifications of Hotel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API (JSON-Based) </w:t>
                  </w:r>
                </w:p>
              </w:tc>
              <w:tc>
                <w:tcPr>
                  <w:tcW w:type="dxa" w:w="1046"/>
                  <w:tcBorders>
                    <w:start w:sz="2.400000000000091" w:val="single" w:color="#F2F2F2"/>
                    <w:top w:sz="8.0" w:val="single" w:color="#DDDDDD"/>
                    <w:end w:sz="1.5999999999994543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1.0 </w:t>
                  </w:r>
                </w:p>
              </w:tc>
            </w:tr>
            <w:tr>
              <w:trPr>
                <w:trHeight w:hRule="exact" w:val="926"/>
              </w:trPr>
              <w:tc>
                <w:tcPr>
                  <w:tcW w:type="dxa" w:w="1632"/>
                  <w:tcBorders>
                    <w:start w:sz="1.6000000000000227" w:val="single" w:color="#F2F2F2"/>
                    <w:top w:sz="8.0" w:val="single" w:color="#DDDDDD"/>
                    <w:end w:sz="1.6000000000001364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8" w:lineRule="exact" w:before="0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2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nd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Sep 2021 </w:t>
                  </w:r>
                </w:p>
              </w:tc>
              <w:tc>
                <w:tcPr>
                  <w:tcW w:type="dxa" w:w="1370"/>
                  <w:tcBorders>
                    <w:start w:sz="1.6000000000001364" w:val="single" w:color="#F2F2F2"/>
                    <w:top w:sz="8.0" w:val="single" w:color="#DDDDDD"/>
                    <w:end w:sz="2.400000000000091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60" w:after="0"/>
                    <w:ind w:left="12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Shubham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Gupta </w:t>
                  </w:r>
                </w:p>
              </w:tc>
              <w:tc>
                <w:tcPr>
                  <w:tcW w:type="dxa" w:w="3014"/>
                  <w:tcBorders>
                    <w:start w:sz="2.400000000000091" w:val="single" w:color="#F2F2F2"/>
                    <w:top w:sz="8.0" w:val="single" w:color="#DDDDDD"/>
                    <w:end w:sz="1.599999999999909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60" w:after="0"/>
                    <w:ind w:left="120" w:right="10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Search, Prebook &amp;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Bookingdetail </w:t>
                  </w:r>
                </w:p>
              </w:tc>
              <w:tc>
                <w:tcPr>
                  <w:tcW w:type="dxa" w:w="2430"/>
                  <w:tcBorders>
                    <w:start w:sz="1.599999999999909" w:val="single" w:color="#F2F2F2"/>
                    <w:top w:sz="8.0" w:val="single" w:color="#DDDDDD"/>
                    <w:end w:sz="2.400000000000091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52" w:after="0"/>
                    <w:ind w:left="122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 identifier to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bifurcate policies at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room level </w:t>
                  </w:r>
                </w:p>
              </w:tc>
              <w:tc>
                <w:tcPr>
                  <w:tcW w:type="dxa" w:w="1046"/>
                  <w:tcBorders>
                    <w:start w:sz="2.400000000000091" w:val="single" w:color="#F2F2F2"/>
                    <w:top w:sz="8.0" w:val="single" w:color="#DDDDDD"/>
                    <w:end w:sz="1.5999999999994543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1.1 </w:t>
                  </w:r>
                </w:p>
              </w:tc>
            </w:tr>
            <w:tr>
              <w:trPr>
                <w:trHeight w:hRule="exact" w:val="1204"/>
              </w:trPr>
              <w:tc>
                <w:tcPr>
                  <w:tcW w:type="dxa" w:w="1632"/>
                  <w:tcBorders>
                    <w:start w:sz="1.6000000000000227" w:val="single" w:color="#F2F2F2"/>
                    <w:top w:sz="8.0" w:val="single" w:color="#DDDDDD"/>
                    <w:end w:sz="1.6000000000001364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0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5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5"/>
                    </w:rPr>
                    <w:t xml:space="preserve">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Apr 2022 </w:t>
                  </w:r>
                </w:p>
              </w:tc>
              <w:tc>
                <w:tcPr>
                  <w:tcW w:type="dxa" w:w="1370"/>
                  <w:tcBorders>
                    <w:start w:sz="1.6000000000001364" w:val="single" w:color="#F2F2F2"/>
                    <w:top w:sz="8.0" w:val="single" w:color="#DDDDDD"/>
                    <w:end w:sz="2.400000000000091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54" w:after="0"/>
                    <w:ind w:left="0" w:right="576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Divya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Tyagi </w:t>
                  </w:r>
                </w:p>
              </w:tc>
              <w:tc>
                <w:tcPr>
                  <w:tcW w:type="dxa" w:w="3014"/>
                  <w:tcBorders>
                    <w:start w:sz="2.400000000000091" w:val="single" w:color="#F2F2F2"/>
                    <w:top w:sz="8.0" w:val="single" w:color="#DDDDDD"/>
                    <w:end w:sz="1.599999999999909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54" w:after="0"/>
                    <w:ind w:left="12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CountryList, citylist,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hotelcode &amp; hoteldetails </w:t>
                  </w:r>
                </w:p>
              </w:tc>
              <w:tc>
                <w:tcPr>
                  <w:tcW w:type="dxa" w:w="2430"/>
                  <w:tcBorders>
                    <w:start w:sz="1.599999999999909" w:val="single" w:color="#F2F2F2"/>
                    <w:top w:sz="8.0" w:val="single" w:color="#DDDDDD"/>
                    <w:end w:sz="2.400000000000091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54" w:after="0"/>
                    <w:ind w:left="122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These methods are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used to download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 Static details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through API </w:t>
                  </w:r>
                </w:p>
              </w:tc>
              <w:tc>
                <w:tcPr>
                  <w:tcW w:type="dxa" w:w="1046"/>
                  <w:tcBorders>
                    <w:start w:sz="2.400000000000091" w:val="single" w:color="#F2F2F2"/>
                    <w:top w:sz="8.0" w:val="single" w:color="#DDDDDD"/>
                    <w:end w:sz="1.5999999999994543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0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1.2 </w:t>
                  </w:r>
                </w:p>
              </w:tc>
            </w:tr>
            <w:tr>
              <w:trPr>
                <w:trHeight w:hRule="exact" w:val="1400"/>
              </w:trPr>
              <w:tc>
                <w:tcPr>
                  <w:tcW w:type="dxa" w:w="1632"/>
                  <w:tcBorders>
                    <w:start w:sz="1.6000000000000227" w:val="single" w:color="#F2F2F2"/>
                    <w:top w:sz="8.0" w:val="single" w:color="#DDDDDD"/>
                    <w:end w:sz="1.6000000000001364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6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5"/>
                    </w:rPr>
                    <w:t xml:space="preserve">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May 2022 </w:t>
                  </w:r>
                </w:p>
              </w:tc>
              <w:tc>
                <w:tcPr>
                  <w:tcW w:type="dxa" w:w="1370"/>
                  <w:tcBorders>
                    <w:start w:sz="1.6000000000001364" w:val="single" w:color="#F2F2F2"/>
                    <w:top w:sz="8.0" w:val="single" w:color="#DDDDDD"/>
                    <w:end w:sz="2.400000000000091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50" w:after="0"/>
                    <w:ind w:left="0" w:right="576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Divya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Tyagi </w:t>
                  </w:r>
                </w:p>
              </w:tc>
              <w:tc>
                <w:tcPr>
                  <w:tcW w:type="dxa" w:w="3014"/>
                  <w:tcBorders>
                    <w:start w:sz="2.400000000000091" w:val="single" w:color="#F2F2F2"/>
                    <w:top w:sz="8.0" w:val="single" w:color="#DDDDDD"/>
                    <w:end w:sz="1.599999999999909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Search,Prebook </w:t>
                  </w:r>
                </w:p>
              </w:tc>
              <w:tc>
                <w:tcPr>
                  <w:tcW w:type="dxa" w:w="2430"/>
                  <w:tcBorders>
                    <w:start w:sz="1.599999999999909" w:val="single" w:color="#F2F2F2"/>
                    <w:top w:sz="8.0" w:val="single" w:color="#DDDDDD"/>
                    <w:end w:sz="2.400000000000091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122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Added response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parameter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(WithTransfers) in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search &amp; prebook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response </w:t>
                  </w:r>
                </w:p>
              </w:tc>
              <w:tc>
                <w:tcPr>
                  <w:tcW w:type="dxa" w:w="1046"/>
                  <w:tcBorders>
                    <w:start w:sz="2.400000000000091" w:val="single" w:color="#F2F2F2"/>
                    <w:top w:sz="8.0" w:val="single" w:color="#DDDDDD"/>
                    <w:end w:sz="1.5999999999994543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1.3 </w:t>
                  </w:r>
                </w:p>
              </w:tc>
            </w:tr>
            <w:tr>
              <w:trPr>
                <w:trHeight w:hRule="exact" w:val="2484"/>
              </w:trPr>
              <w:tc>
                <w:tcPr>
                  <w:tcW w:type="dxa" w:w="1632"/>
                  <w:tcBorders>
                    <w:start w:sz="1.6000000000000227" w:val="single" w:color="#F2F2F2"/>
                    <w:top w:sz="7.199999999999818" w:val="single" w:color="#DDDDDD"/>
                    <w:end w:sz="1.6000000000001364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28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5"/>
                    </w:rPr>
                    <w:t xml:space="preserve">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Jun 2022 </w:t>
                  </w:r>
                </w:p>
              </w:tc>
              <w:tc>
                <w:tcPr>
                  <w:tcW w:type="dxa" w:w="1370"/>
                  <w:tcBorders>
                    <w:start w:sz="1.6000000000001364" w:val="single" w:color="#F2F2F2"/>
                    <w:top w:sz="7.199999999999818" w:val="single" w:color="#DDDDDD"/>
                    <w:end w:sz="2.400000000000091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52" w:after="0"/>
                    <w:ind w:left="0" w:right="576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Divya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Tyagi </w:t>
                  </w:r>
                </w:p>
              </w:tc>
              <w:tc>
                <w:tcPr>
                  <w:tcW w:type="dxa" w:w="3014"/>
                  <w:tcBorders>
                    <w:start w:sz="2.400000000000091" w:val="single" w:color="#F2F2F2"/>
                    <w:top w:sz="7.199999999999818" w:val="single" w:color="#DDDDDD"/>
                    <w:end w:sz="1.599999999999909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0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Book,Bookingdetails </w:t>
                  </w:r>
                </w:p>
              </w:tc>
              <w:tc>
                <w:tcPr>
                  <w:tcW w:type="dxa" w:w="2430"/>
                  <w:tcBorders>
                    <w:start w:sz="1.599999999999909" w:val="single" w:color="#F2F2F2"/>
                    <w:top w:sz="7.199999999999818" w:val="single" w:color="#DDDDDD"/>
                    <w:end w:sz="2.400000000000091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48" w:after="0"/>
                    <w:ind w:left="1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Added request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parameter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“BookingReferenceId”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 Booking request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which can be further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used in Booking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details method to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retrieve the booking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details. </w:t>
                  </w:r>
                </w:p>
              </w:tc>
              <w:tc>
                <w:tcPr>
                  <w:tcW w:type="dxa" w:w="1046"/>
                  <w:tcBorders>
                    <w:start w:sz="2.400000000000091" w:val="single" w:color="#F2F2F2"/>
                    <w:top w:sz="7.199999999999818" w:val="single" w:color="#DDDDDD"/>
                    <w:end w:sz="1.5999999999994543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0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1.4 </w:t>
                  </w:r>
                </w:p>
              </w:tc>
            </w:tr>
            <w:tr>
              <w:trPr>
                <w:trHeight w:hRule="exact" w:val="1122"/>
              </w:trPr>
              <w:tc>
                <w:tcPr>
                  <w:tcW w:type="dxa" w:w="1632"/>
                  <w:tcBorders>
                    <w:start w:sz="1.6000000000000227" w:val="single" w:color="#F2F2F2"/>
                    <w:top w:sz="7.199999999999818" w:val="single" w:color="#DDDDDD"/>
                    <w:end w:sz="1.6000000000001364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17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th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Feb 2023 </w:t>
                  </w:r>
                </w:p>
              </w:tc>
              <w:tc>
                <w:tcPr>
                  <w:tcW w:type="dxa" w:w="1370"/>
                  <w:tcBorders>
                    <w:start w:sz="1.6000000000001364" w:val="single" w:color="#F2F2F2"/>
                    <w:top w:sz="7.199999999999818" w:val="single" w:color="#DDDDDD"/>
                    <w:end w:sz="2.400000000000091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58" w:after="0"/>
                    <w:ind w:left="0" w:right="576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Divya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Tyagi </w:t>
                  </w:r>
                </w:p>
              </w:tc>
              <w:tc>
                <w:tcPr>
                  <w:tcW w:type="dxa" w:w="3014"/>
                  <w:tcBorders>
                    <w:start w:sz="2.400000000000091" w:val="single" w:color="#F2F2F2"/>
                    <w:top w:sz="7.199999999999818" w:val="single" w:color="#DDDDDD"/>
                    <w:end w:sz="1.599999999999909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PreBook </w:t>
                  </w:r>
                </w:p>
              </w:tc>
              <w:tc>
                <w:tcPr>
                  <w:tcW w:type="dxa" w:w="2430"/>
                  <w:tcBorders>
                    <w:start w:sz="1.599999999999909" w:val="single" w:color="#F2F2F2"/>
                    <w:top w:sz="7.199999999999818" w:val="single" w:color="#DDDDDD"/>
                    <w:end w:sz="2.400000000000091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122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Added response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parameter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“Amenities” in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Prebook Response </w:t>
                  </w:r>
                </w:p>
              </w:tc>
              <w:tc>
                <w:tcPr>
                  <w:tcW w:type="dxa" w:w="1046"/>
                  <w:tcBorders>
                    <w:start w:sz="2.400000000000091" w:val="single" w:color="#F2F2F2"/>
                    <w:top w:sz="7.199999999999818" w:val="single" w:color="#DDDDDD"/>
                    <w:end w:sz="1.5999999999994543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1.5 </w:t>
                  </w:r>
                </w:p>
              </w:tc>
            </w:tr>
            <w:tr>
              <w:trPr>
                <w:trHeight w:hRule="exact" w:val="2230"/>
              </w:trPr>
              <w:tc>
                <w:tcPr>
                  <w:tcW w:type="dxa" w:w="1632"/>
                  <w:tcBorders>
                    <w:start w:sz="1.6000000000000227" w:val="single" w:color="#F2F2F2"/>
                    <w:top w:sz="8.0" w:val="single" w:color="#DDDDDD"/>
                    <w:end w:sz="1.6000000000001364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15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5"/>
                    </w:rPr>
                    <w:t xml:space="preserve">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Mar 2023 </w:t>
                  </w:r>
                </w:p>
              </w:tc>
              <w:tc>
                <w:tcPr>
                  <w:tcW w:type="dxa" w:w="1370"/>
                  <w:tcBorders>
                    <w:start w:sz="1.6000000000001364" w:val="single" w:color="#F2F2F2"/>
                    <w:top w:sz="8.0" w:val="single" w:color="#DDDDDD"/>
                    <w:end w:sz="2.400000000000091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52" w:after="0"/>
                    <w:ind w:left="0" w:right="576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Divya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Tyagi </w:t>
                  </w:r>
                </w:p>
              </w:tc>
              <w:tc>
                <w:tcPr>
                  <w:tcW w:type="dxa" w:w="3014"/>
                  <w:tcBorders>
                    <w:start w:sz="2.400000000000091" w:val="single" w:color="#F2F2F2"/>
                    <w:top w:sz="8.0" w:val="single" w:color="#DDDDDD"/>
                    <w:end w:sz="1.599999999999909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2" w:lineRule="exact" w:before="20" w:after="0"/>
                    <w:ind w:left="12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TBOHotelCodeList,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Search,Pre-book </w:t>
                  </w:r>
                </w:p>
              </w:tc>
              <w:tc>
                <w:tcPr>
                  <w:tcW w:type="dxa" w:w="2430"/>
                  <w:tcBorders>
                    <w:start w:sz="1.599999999999909" w:val="single" w:color="#F2F2F2"/>
                    <w:top w:sz="8.0" w:val="single" w:color="#DDDDDD"/>
                    <w:end w:sz="2.400000000000091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1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This method is used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download hotelcodes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associated with a City. 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122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Added response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parameter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“ExtraGuestCharges”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 Search and Pre-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 Response. </w:t>
                  </w:r>
                </w:p>
              </w:tc>
              <w:tc>
                <w:tcPr>
                  <w:tcW w:type="dxa" w:w="1046"/>
                  <w:tcBorders>
                    <w:start w:sz="2.400000000000091" w:val="single" w:color="#F2F2F2"/>
                    <w:top w:sz="8.0" w:val="single" w:color="#DDDDDD"/>
                    <w:end w:sz="1.5999999999994543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1.6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34" w:lineRule="exact" w:before="1000" w:after="0"/>
              <w:ind w:left="9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5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>P a g e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460"/>
              <w:ind w:left="0" w:right="21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5500" cy="53975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2.0" w:type="dxa"/>
            </w:tblPr>
            <w:tblGrid>
              <w:gridCol w:w="2251"/>
              <w:gridCol w:w="2251"/>
              <w:gridCol w:w="2251"/>
              <w:gridCol w:w="2251"/>
              <w:gridCol w:w="2251"/>
            </w:tblGrid>
            <w:tr>
              <w:trPr>
                <w:trHeight w:hRule="exact" w:val="968"/>
              </w:trPr>
              <w:tc>
                <w:tcPr>
                  <w:tcW w:type="dxa" w:w="1632"/>
                  <w:tcBorders>
                    <w:start w:sz="1.599999999999909" w:val="single" w:color="#F2F2F2"/>
                    <w:top w:sz="8.0" w:val="single" w:color="#DDDDDD"/>
                    <w:end w:sz="1.599999999999909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12" w:after="0"/>
                    <w:ind w:left="5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16th Aug 2023 </w:t>
                  </w:r>
                </w:p>
              </w:tc>
              <w:tc>
                <w:tcPr>
                  <w:tcW w:type="dxa" w:w="1552"/>
                  <w:tcBorders>
                    <w:start w:sz="1.599999999999909" w:val="single" w:color="#F2F2F2"/>
                    <w:top w:sz="8.0" w:val="single" w:color="#DDDDDD"/>
                    <w:end w:sz="2.400000000000091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54" w:after="0"/>
                    <w:ind w:left="0" w:right="864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Divya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Tyagi </w:t>
                  </w:r>
                </w:p>
              </w:tc>
              <w:tc>
                <w:tcPr>
                  <w:tcW w:type="dxa" w:w="2828"/>
                  <w:tcBorders>
                    <w:start w:sz="2.400000000000091" w:val="single" w:color="#F2F2F2"/>
                    <w:top w:sz="8.0" w:val="single" w:color="#DDDDDD"/>
                    <w:end w:sz="2.400000000000091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1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API Workflow </w:t>
                  </w:r>
                </w:p>
              </w:tc>
              <w:tc>
                <w:tcPr>
                  <w:tcW w:type="dxa" w:w="2430"/>
                  <w:tcBorders>
                    <w:start w:sz="2.400000000000091" w:val="single" w:color="#F2F2F2"/>
                    <w:top w:sz="8.0" w:val="single" w:color="#DDDDDD"/>
                    <w:end w:sz="1.599999999999909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11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Implemented Hotel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Search Workflow. </w:t>
                  </w:r>
                </w:p>
              </w:tc>
              <w:tc>
                <w:tcPr>
                  <w:tcW w:type="dxa" w:w="1046"/>
                  <w:tcBorders>
                    <w:start w:sz="1.599999999999909" w:val="single" w:color="#F2F2F2"/>
                    <w:top w:sz="8.0" w:val="single" w:color="#DDDDDD"/>
                    <w:end w:sz="1.6000000000003638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1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2.0 </w:t>
                  </w:r>
                </w:p>
              </w:tc>
            </w:tr>
            <w:tr>
              <w:trPr>
                <w:trHeight w:hRule="exact" w:val="1976"/>
              </w:trPr>
              <w:tc>
                <w:tcPr>
                  <w:tcW w:type="dxa" w:w="1632"/>
                  <w:tcBorders>
                    <w:start w:sz="1.599999999999909" w:val="single" w:color="#F2F2F2"/>
                    <w:top w:sz="8.0" w:val="single" w:color="#DDDDDD"/>
                    <w:end w:sz="1.599999999999909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27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6"/>
                    </w:rPr>
                    <w:t>th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Dec 2023 </w:t>
                  </w:r>
                </w:p>
              </w:tc>
              <w:tc>
                <w:tcPr>
                  <w:tcW w:type="dxa" w:w="1552"/>
                  <w:tcBorders>
                    <w:start w:sz="1.599999999999909" w:val="single" w:color="#F2F2F2"/>
                    <w:top w:sz="8.0" w:val="single" w:color="#DDDDDD"/>
                    <w:end w:sz="2.400000000000091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Divya Tyagi </w:t>
                  </w:r>
                </w:p>
              </w:tc>
              <w:tc>
                <w:tcPr>
                  <w:tcW w:type="dxa" w:w="2828"/>
                  <w:tcBorders>
                    <w:start w:sz="2.400000000000091" w:val="single" w:color="#F2F2F2"/>
                    <w:top w:sz="8.0" w:val="single" w:color="#DDDDDD"/>
                    <w:end w:sz="2.400000000000091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2" w:lineRule="exact" w:before="8" w:after="0"/>
                    <w:ind w:left="112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Bookingdetails based 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Date 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61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API Workflow </w:t>
                  </w:r>
                </w:p>
              </w:tc>
              <w:tc>
                <w:tcPr>
                  <w:tcW w:type="dxa" w:w="2430"/>
                  <w:tcBorders>
                    <w:start w:sz="2.400000000000091" w:val="single" w:color="#F2F2F2"/>
                    <w:top w:sz="8.0" w:val="single" w:color="#DDDDDD"/>
                    <w:end w:sz="1.599999999999909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22" w:after="0"/>
                    <w:ind w:left="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This method is used to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retrieve the booking details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made by the agency in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specified date. </w:t>
                  </w:r>
                </w:p>
                <w:p>
                  <w:pPr>
                    <w:autoSpaceDN w:val="0"/>
                    <w:autoSpaceDE w:val="0"/>
                    <w:widowControl/>
                    <w:spacing w:line="270" w:lineRule="exact" w:before="164" w:after="0"/>
                    <w:ind w:left="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Depreciated Hotel Search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Workflow </w:t>
                  </w:r>
                </w:p>
              </w:tc>
              <w:tc>
                <w:tcPr>
                  <w:tcW w:type="dxa" w:w="1046"/>
                  <w:tcBorders>
                    <w:start w:sz="1.599999999999909" w:val="single" w:color="#F2F2F2"/>
                    <w:top w:sz="8.0" w:val="single" w:color="#DDDDDD"/>
                    <w:end w:sz="1.6000000000003638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1.999999999999318" w:type="dxa"/>
                  </w:tblPr>
                  <w:tblGrid>
                    <w:gridCol w:w="523"/>
                    <w:gridCol w:w="523"/>
                  </w:tblGrid>
                  <w:tr>
                    <w:trPr>
                      <w:trHeight w:hRule="exact" w:val="602"/>
                    </w:trPr>
                    <w:tc>
                      <w:tcPr>
                        <w:tcW w:type="dxa" w:w="8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84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0" w:after="0"/>
                          <w:ind w:left="38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2.1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965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6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24" w:lineRule="exact" w:before="644" w:after="0"/>
              <w:ind w:left="920" w:right="0" w:firstLine="0"/>
              <w:jc w:val="left"/>
            </w:pPr>
            <w:r>
              <w:rPr>
                <w:w w:val="101.00605257095829"/>
                <w:rFonts w:ascii="TimesNewRomanPSMT" w:hAnsi="TimesNewRomanPSMT" w:eastAsia="TimesNewRomanPSMT"/>
                <w:b w:val="0"/>
                <w:i w:val="0"/>
                <w:color w:val="446FC4"/>
                <w:sz w:val="31"/>
              </w:rPr>
              <w:t>2</w:t>
            </w:r>
            <w:r>
              <w:rPr>
                <w:w w:val="98.25823857234074"/>
                <w:rFonts w:ascii="TimesNewRomanPSMT" w:hAnsi="TimesNewRomanPSMT" w:eastAsia="TimesNewRomanPSMT"/>
                <w:b w:val="0"/>
                <w:i w:val="0"/>
                <w:color w:val="446EC4"/>
                <w:sz w:val="26"/>
              </w:rPr>
              <w:t>AUTHENTICATION</w:t>
            </w:r>
          </w:p>
          <w:p>
            <w:pPr>
              <w:autoSpaceDN w:val="0"/>
              <w:autoSpaceDE w:val="0"/>
              <w:widowControl/>
              <w:spacing w:line="308" w:lineRule="exact" w:before="168" w:after="0"/>
              <w:ind w:left="10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API uses the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Basic Auth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protocol for this authentication. </w:t>
            </w:r>
          </w:p>
          <w:p>
            <w:pPr>
              <w:autoSpaceDN w:val="0"/>
              <w:autoSpaceDE w:val="0"/>
              <w:widowControl/>
              <w:spacing w:line="296" w:lineRule="exact" w:before="102" w:after="144"/>
              <w:ind w:left="10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All APIs should be secured with HTTPS protocol.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0.0000000000001" w:type="dxa"/>
            </w:tblPr>
            <w:tblGrid>
              <w:gridCol w:w="5627"/>
              <w:gridCol w:w="5627"/>
            </w:tblGrid>
            <w:tr>
              <w:trPr>
                <w:trHeight w:hRule="exact" w:val="830"/>
              </w:trPr>
              <w:tc>
                <w:tcPr>
                  <w:tcW w:type="dxa" w:w="2078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Description</w:t>
                  </w:r>
                </w:p>
              </w:tc>
              <w:tc>
                <w:tcPr>
                  <w:tcW w:type="dxa" w:w="7238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64" w:after="0"/>
                    <w:ind w:left="110" w:right="144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 xml:space="preserve">TBO provided Username and Password should be used in the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authorization.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2078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58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URI</w:t>
                  </w:r>
                </w:p>
              </w:tc>
              <w:tc>
                <w:tcPr>
                  <w:tcW w:type="dxa" w:w="7238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58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46FC4"/>
                      <w:sz w:val="22"/>
                    </w:rPr>
                    <w:t>BaseURL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2078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Method</w:t>
                  </w:r>
                </w:p>
              </w:tc>
              <w:tc>
                <w:tcPr>
                  <w:tcW w:type="dxa" w:w="7238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8F8F8F"/>
                      <w:sz w:val="22"/>
                    </w:rPr>
                    <w:t>POST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2078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Content-Type</w:t>
                  </w:r>
                </w:p>
              </w:tc>
              <w:tc>
                <w:tcPr>
                  <w:tcW w:type="dxa" w:w="7238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5B9BD2"/>
                      <w:sz w:val="22"/>
                    </w:rPr>
                    <w:t>application/json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272" w:after="0"/>
              <w:ind w:left="9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799330" cy="2362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330" cy="2362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11254"/>
            </w:tblGrid>
            <w:tr>
              <w:trPr>
                <w:trHeight w:hRule="exact" w:val="692"/>
              </w:trPr>
              <w:tc>
                <w:tcPr>
                  <w:tcW w:type="dxa" w:w="936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6" w:lineRule="exact" w:before="206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32"/>
                    </w:rPr>
                    <w:t xml:space="preserve">3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5"/>
                    </w:rPr>
                    <w:t>API ENDPOINT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4" w:lineRule="exact" w:before="132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1C1C1C"/>
                <w:sz w:val="22"/>
              </w:rPr>
              <w:t>Test BaseURL: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C1C1C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http://api.tbotechnology.in/TBOHolidays_HotelAPI </w:t>
                </w:r>
              </w:hyperlink>
            </w:r>
          </w:p>
          <w:p>
            <w:pPr>
              <w:autoSpaceDN w:val="0"/>
              <w:autoSpaceDE w:val="0"/>
              <w:widowControl/>
              <w:spacing w:line="296" w:lineRule="exact" w:before="74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1C1C1C"/>
                <w:sz w:val="22"/>
              </w:rPr>
              <w:t>Live BaseURL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C1C1C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: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22"/>
              </w:rPr>
              <w:hyperlink r:id="rId13" w:history="1">
                <w:r>
                  <w:rPr>
                    <w:rStyle w:val="Hyperlink"/>
                  </w:rPr>
                  <w:t>{Live-URL}/HotelAPI</w:t>
                </w:r>
              </w:hyperlink>
            </w:r>
          </w:p>
          <w:p>
            <w:pPr>
              <w:autoSpaceDN w:val="0"/>
              <w:autoSpaceDE w:val="0"/>
              <w:widowControl/>
              <w:spacing w:line="197" w:lineRule="auto" w:before="142" w:after="124"/>
              <w:ind w:left="9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5B9BD2"/>
                <w:sz w:val="22"/>
              </w:rPr>
              <w:t>Please follow this convention for API endpoint: {BaseURL}/{Method Name}. For example: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3.9999999999999" w:type="dxa"/>
            </w:tblPr>
            <w:tblGrid>
              <w:gridCol w:w="5627"/>
              <w:gridCol w:w="5627"/>
            </w:tblGrid>
            <w:tr>
              <w:trPr>
                <w:trHeight w:hRule="exact" w:val="538"/>
              </w:trPr>
              <w:tc>
                <w:tcPr>
                  <w:tcW w:type="dxa" w:w="1966"/>
                  <w:tcBorders>
                    <w:start w:sz="8.0" w:val="single" w:color="#DDDDDD"/>
                    <w:top w:sz="8.0" w:val="single" w:color="#DDDDDD"/>
                    <w:end w:sz="8.0" w:val="single" w:color="#DDDDDD"/>
                    <w:bottom w:sz="7.199999999999818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2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API</w:t>
                  </w:r>
                </w:p>
              </w:tc>
              <w:tc>
                <w:tcPr>
                  <w:tcW w:type="dxa" w:w="7384"/>
                  <w:tcBorders>
                    <w:start w:sz="8.0" w:val="single" w:color="#DDDDDD"/>
                    <w:top w:sz="8.0" w:val="single" w:color="#DDDDDD"/>
                    <w:end w:sz="8.0" w:val="single" w:color="#DDDDDD"/>
                    <w:bottom w:sz="7.199999999999818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Endpoint</w:t>
                  </w:r>
                </w:p>
              </w:tc>
            </w:tr>
            <w:tr>
              <w:trPr>
                <w:trHeight w:hRule="exact" w:val="534"/>
              </w:trPr>
              <w:tc>
                <w:tcPr>
                  <w:tcW w:type="dxa" w:w="1966"/>
                  <w:tcBorders>
                    <w:start w:sz="1.6000000000000227" w:val="single" w:color="#F2F2F2"/>
                    <w:top w:sz="7.199999999999818" w:val="single" w:color="#DDDDDD"/>
                    <w:end w:sz="1.599999999999909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Search </w:t>
                  </w:r>
                </w:p>
              </w:tc>
              <w:tc>
                <w:tcPr>
                  <w:tcW w:type="dxa" w:w="7384"/>
                  <w:tcBorders>
                    <w:start w:sz="1.599999999999909" w:val="single" w:color="#F2F2F2"/>
                    <w:top w:sz="7.199999999999818" w:val="single" w:color="#DDDDDD"/>
                    <w:end w:sz="1.6000000000003638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{BaseURL}/Search </w:t>
                  </w:r>
                </w:p>
              </w:tc>
            </w:tr>
            <w:tr>
              <w:trPr>
                <w:trHeight w:hRule="exact" w:val="536"/>
              </w:trPr>
              <w:tc>
                <w:tcPr>
                  <w:tcW w:type="dxa" w:w="1966"/>
                  <w:tcBorders>
                    <w:start w:sz="1.6000000000000227" w:val="single" w:color="#F2F2F2"/>
                    <w:top w:sz="8.0" w:val="single" w:color="#DDDDDD"/>
                    <w:end w:sz="1.599999999999909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PreBook </w:t>
                  </w:r>
                </w:p>
              </w:tc>
              <w:tc>
                <w:tcPr>
                  <w:tcW w:type="dxa" w:w="7384"/>
                  <w:tcBorders>
                    <w:start w:sz="1.599999999999909" w:val="single" w:color="#F2F2F2"/>
                    <w:top w:sz="8.0" w:val="single" w:color="#DDDDDD"/>
                    <w:end w:sz="1.6000000000003638" w:val="single" w:color="#F2F2F2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{BaseURL}/PreBook </w:t>
                  </w:r>
                </w:p>
              </w:tc>
            </w:tr>
            <w:tr>
              <w:trPr>
                <w:trHeight w:hRule="exact" w:val="532"/>
              </w:trPr>
              <w:tc>
                <w:tcPr>
                  <w:tcW w:type="dxa" w:w="1966"/>
                  <w:tcBorders>
                    <w:start w:sz="1.6000000000000227" w:val="single" w:color="#F2F2F2"/>
                    <w:top w:sz="7.199999999999818" w:val="single" w:color="#DDDDDD"/>
                    <w:end w:sz="1.599999999999909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88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HotelBook </w:t>
                  </w:r>
                </w:p>
              </w:tc>
              <w:tc>
                <w:tcPr>
                  <w:tcW w:type="dxa" w:w="7384"/>
                  <w:tcBorders>
                    <w:start w:sz="1.599999999999909" w:val="single" w:color="#F2F2F2"/>
                    <w:top w:sz="7.199999999999818" w:val="single" w:color="#DDDDDD"/>
                    <w:end w:sz="1.6000000000003638" w:val="single" w:color="#F2F2F2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88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{BaseURL}/Book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34" w:lineRule="exact" w:before="332" w:after="0"/>
              <w:ind w:left="9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7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>P a g e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6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0.0000000000001" w:type="dxa"/>
            </w:tblPr>
            <w:tblGrid>
              <w:gridCol w:w="5627"/>
              <w:gridCol w:w="5627"/>
            </w:tblGrid>
            <w:tr>
              <w:trPr>
                <w:trHeight w:hRule="exact" w:val="538"/>
              </w:trPr>
              <w:tc>
                <w:tcPr>
                  <w:tcW w:type="dxa" w:w="1968"/>
                  <w:tcBorders>
                    <w:start w:sz="1.6000000000000227" w:val="single" w:color="#F2F2F2"/>
                    <w:top w:sz="7.199999999999932" w:val="single" w:color="#DDDDDD"/>
                    <w:end w:sz="1.6000000000001364" w:val="single" w:color="#F2F2F2"/>
                    <w:bottom w:sz="7.199999999999932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BookingDetail </w:t>
                  </w:r>
                </w:p>
              </w:tc>
              <w:tc>
                <w:tcPr>
                  <w:tcW w:type="dxa" w:w="7382"/>
                  <w:tcBorders>
                    <w:start w:sz="1.6000000000001364" w:val="single" w:color="#F2F2F2"/>
                    <w:top w:sz="7.199999999999932" w:val="single" w:color="#DDDDDD"/>
                    <w:end w:sz="2.399999999999636" w:val="single" w:color="#F2F2F2"/>
                    <w:bottom w:sz="7.199999999999932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{BaseURL}/BookingDetail </w:t>
                  </w:r>
                </w:p>
              </w:tc>
            </w:tr>
            <w:tr>
              <w:trPr>
                <w:trHeight w:hRule="exact" w:val="528"/>
              </w:trPr>
              <w:tc>
                <w:tcPr>
                  <w:tcW w:type="dxa" w:w="1968"/>
                  <w:tcBorders>
                    <w:start w:sz="1.6000000000000227" w:val="single" w:color="#F2F2F2"/>
                    <w:top w:sz="7.199999999999932" w:val="single" w:color="#DDDDDD"/>
                    <w:end w:sz="1.6000000000001364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 </w:t>
                  </w:r>
                </w:p>
              </w:tc>
              <w:tc>
                <w:tcPr>
                  <w:tcW w:type="dxa" w:w="7382"/>
                  <w:tcBorders>
                    <w:start w:sz="1.6000000000001364" w:val="single" w:color="#F2F2F2"/>
                    <w:top w:sz="7.199999999999932" w:val="single" w:color="#DDDDDD"/>
                    <w:end w:sz="2.399999999999636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{BaseURL}/Cancel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5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11254"/>
            </w:tblGrid>
            <w:tr>
              <w:trPr>
                <w:trHeight w:hRule="exact" w:val="688"/>
              </w:trPr>
              <w:tc>
                <w:tcPr>
                  <w:tcW w:type="dxa" w:w="936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6" w:lineRule="exact" w:before="202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32"/>
                    </w:rPr>
                    <w:t xml:space="preserve">4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5"/>
                    </w:rPr>
                    <w:t>TIMEOUT SETTINGS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4" w:lineRule="exact" w:before="106" w:after="144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Please refer to the following table for recommended timeout settings for each API.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3.9999999999999" w:type="dxa"/>
            </w:tblPr>
            <w:tblGrid>
              <w:gridCol w:w="5627"/>
              <w:gridCol w:w="5627"/>
            </w:tblGrid>
            <w:tr>
              <w:trPr>
                <w:trHeight w:hRule="exact" w:val="536"/>
              </w:trPr>
              <w:tc>
                <w:tcPr>
                  <w:tcW w:type="dxa" w:w="2036"/>
                  <w:tcBorders>
                    <w:start w:sz="8.0" w:val="single" w:color="#DDDDDD"/>
                    <w:top w:sz="8.0" w:val="single" w:color="#DDDDDD"/>
                    <w:end w:sz="8.0" w:val="single" w:color="#DDDDDD"/>
                    <w:bottom w:sz="7.2000000000000455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API</w:t>
                  </w:r>
                </w:p>
              </w:tc>
              <w:tc>
                <w:tcPr>
                  <w:tcW w:type="dxa" w:w="2878"/>
                  <w:tcBorders>
                    <w:start w:sz="8.0" w:val="single" w:color="#DDDDDD"/>
                    <w:top w:sz="8.0" w:val="single" w:color="#DDDDDD"/>
                    <w:end w:sz="8.0" w:val="single" w:color="#DDDDDD"/>
                    <w:bottom w:sz="7.2000000000000455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Recommended Timeout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2036"/>
                  <w:tcBorders>
                    <w:start w:sz="1.6000000000000227" w:val="single" w:color="#F2F2F2"/>
                    <w:top w:sz="7.2000000000000455" w:val="single" w:color="#DDDDDD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Search </w:t>
                  </w:r>
                </w:p>
              </w:tc>
              <w:tc>
                <w:tcPr>
                  <w:tcW w:type="dxa" w:w="2878"/>
                  <w:tcBorders>
                    <w:start w:sz="1.599999999999909" w:val="single" w:color="#F2F2F2"/>
                    <w:top w:sz="7.2000000000000455" w:val="single" w:color="#DDDDDD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5-23 Seconds </w:t>
                  </w:r>
                </w:p>
              </w:tc>
            </w:tr>
            <w:tr>
              <w:trPr>
                <w:trHeight w:hRule="exact" w:val="518"/>
              </w:trPr>
              <w:tc>
                <w:tcPr>
                  <w:tcW w:type="dxa" w:w="2036"/>
                  <w:tcBorders>
                    <w:start w:sz="1.6000000000000227" w:val="single" w:color="#F2F2F2"/>
                    <w:top w:sz="1.599999999999909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PreBook </w:t>
                  </w:r>
                </w:p>
              </w:tc>
              <w:tc>
                <w:tcPr>
                  <w:tcW w:type="dxa" w:w="2878"/>
                  <w:tcBorders>
                    <w:start w:sz="1.599999999999909" w:val="single" w:color="#F2F2F2"/>
                    <w:top w:sz="1.599999999999909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23 Seconds 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2036"/>
                  <w:tcBorders>
                    <w:start w:sz="1.6000000000000227" w:val="single" w:color="#F2F2F2"/>
                    <w:top w:sz="1.6000000000003638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 </w:t>
                  </w:r>
                </w:p>
              </w:tc>
              <w:tc>
                <w:tcPr>
                  <w:tcW w:type="dxa" w:w="2878"/>
                  <w:tcBorders>
                    <w:start w:sz="1.599999999999909" w:val="single" w:color="#F2F2F2"/>
                    <w:top w:sz="1.6000000000003638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120 Seconds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6" w:lineRule="exact" w:before="322" w:after="304"/>
              <w:ind w:left="9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Note: To complete the entire booking process i.e., from search to book, the timeout is 30 minutes.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11254"/>
            </w:tblGrid>
            <w:tr>
              <w:trPr>
                <w:trHeight w:hRule="exact" w:val="808"/>
              </w:trPr>
              <w:tc>
                <w:tcPr>
                  <w:tcW w:type="dxa" w:w="936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6" w:lineRule="exact" w:before="164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32"/>
                    </w:rPr>
                    <w:t xml:space="preserve">5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5"/>
                    </w:rPr>
                    <w:t>RESPONSE STATUS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412" w:after="592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Status code indicates the status of response.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3.9999999999999" w:type="dxa"/>
            </w:tblPr>
            <w:tblGrid>
              <w:gridCol w:w="2813"/>
              <w:gridCol w:w="2813"/>
              <w:gridCol w:w="2813"/>
              <w:gridCol w:w="2813"/>
            </w:tblGrid>
            <w:tr>
              <w:trPr>
                <w:trHeight w:hRule="exact" w:val="954"/>
              </w:trPr>
              <w:tc>
                <w:tcPr>
                  <w:tcW w:type="dxa" w:w="3112"/>
                  <w:tcBorders>
                    <w:start w:sz="8.0" w:val="single" w:color="#DDDDDD"/>
                    <w:top w:sz="7.199999999999818" w:val="single" w:color="#DDDDDD"/>
                    <w:end w:sz="8.0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Response Status</w:t>
                  </w:r>
                </w:p>
              </w:tc>
              <w:tc>
                <w:tcPr>
                  <w:tcW w:type="dxa" w:w="1328"/>
                  <w:tcBorders>
                    <w:start w:sz="8.0" w:val="single" w:color="#DDDDDD"/>
                    <w:top w:sz="7.199999999999818" w:val="single" w:color="#DDDDDD"/>
                    <w:end w:sz="7.199999999999818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6" w:after="0"/>
                    <w:ind w:left="116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 xml:space="preserve">Status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Code</w:t>
                  </w:r>
                </w:p>
              </w:tc>
              <w:tc>
                <w:tcPr>
                  <w:tcW w:type="dxa" w:w="1716"/>
                  <w:tcBorders>
                    <w:start w:sz="7.199999999999818" w:val="single" w:color="#DDDDDD"/>
                    <w:top w:sz="7.199999999999818" w:val="single" w:color="#DDDDDD"/>
                    <w:end w:sz="7.199999999999818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  <w:tc>
                <w:tcPr>
                  <w:tcW w:type="dxa" w:w="3332"/>
                  <w:tcBorders>
                    <w:start w:sz="7.199999999999818" w:val="single" w:color="#DDDDDD"/>
                    <w:top w:sz="7.199999999999818" w:val="single" w:color="#DDDDDD"/>
                    <w:end w:sz="7.199999999999818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Remarks</w:t>
                  </w:r>
                </w:p>
              </w:tc>
            </w:tr>
            <w:tr>
              <w:trPr>
                <w:trHeight w:hRule="exact" w:val="3716"/>
              </w:trPr>
              <w:tc>
                <w:tcPr>
                  <w:tcW w:type="dxa" w:w="3112"/>
                  <w:tcBorders>
                    <w:top w:sz="8.0" w:val="single" w:color="#DDDDDD"/>
                    <w:end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2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SUCCESS </w:t>
                  </w:r>
                </w:p>
              </w:tc>
              <w:tc>
                <w:tcPr>
                  <w:tcW w:type="dxa" w:w="1328"/>
                  <w:tcBorders>
                    <w:start w:sz="1.6000000000001364" w:val="single" w:color="#F2F2F2"/>
                    <w:top w:sz="8.0" w:val="single" w:color="#DDDDDD"/>
                    <w:end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200 </w:t>
                  </w:r>
                </w:p>
              </w:tc>
              <w:tc>
                <w:tcPr>
                  <w:tcW w:type="dxa" w:w="1716"/>
                  <w:tcBorders>
                    <w:start w:sz="1.6000000000003638" w:val="single" w:color="#F2F2F2"/>
                    <w:top w:sz="8.0" w:val="single" w:color="#DDDDDD"/>
                    <w:end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Successful </w:t>
                  </w:r>
                </w:p>
              </w:tc>
              <w:tc>
                <w:tcPr>
                  <w:tcW w:type="dxa" w:w="3332"/>
                  <w:tcBorders>
                    <w:start w:sz="1.6000000000003638" w:val="single" w:color="#F2F2F2"/>
                    <w:top w:sz="8.0" w:val="single" w:color="#DDDDDD"/>
                    <w:end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4" w:after="90"/>
                    <w:ind w:left="12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This should be returned by all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successful response, which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indicates: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0.0" w:type="dxa"/>
                  </w:tblPr>
                  <w:tblGrid>
                    <w:gridCol w:w="1666"/>
                    <w:gridCol w:w="1666"/>
                  </w:tblGrid>
                  <w:tr>
                    <w:trPr>
                      <w:trHeight w:hRule="exact" w:val="2552"/>
                    </w:trPr>
                    <w:tc>
                      <w:tcPr>
                        <w:tcW w:type="dxa" w:w="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100" w:after="0"/>
                          <w:ind w:left="0" w:right="130" w:firstLine="0"/>
                          <w:jc w:val="right"/>
                        </w:pPr>
                        <w:r>
                          <w:rPr>
                            <w:w w:val="98.65540095738002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1"/>
                          </w:rPr>
                          <w:t>•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846" w:after="0"/>
                          <w:ind w:left="0" w:right="130" w:firstLine="0"/>
                          <w:jc w:val="right"/>
                        </w:pPr>
                        <w:r>
                          <w:rPr>
                            <w:w w:val="98.65540095738002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1"/>
                          </w:rPr>
                          <w:t>•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834" w:after="0"/>
                          <w:ind w:left="0" w:right="134" w:firstLine="0"/>
                          <w:jc w:val="right"/>
                        </w:pPr>
                        <w:r>
                          <w:rPr>
                            <w:w w:val="98.65540095738002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1"/>
                          </w:rPr>
                          <w:t>•</w:t>
                        </w:r>
                      </w:p>
                    </w:tc>
                    <w:tc>
                      <w:tcPr>
                        <w:tcW w:type="dxa" w:w="2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72" w:lineRule="exact" w:before="108" w:after="0"/>
                          <w:ind w:left="136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Availability Check: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Hotel is valid, and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rooms are available for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the given search criteria.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Allotment check: The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given room with rate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plan that user wants to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book is still available. </w:t>
                        </w:r>
                        <w:r>
                          <w:rPr>
                            <w:rFonts w:ascii="Segoe UI" w:hAnsi="Segoe UI" w:eastAsia="Segoe UI"/>
                            <w:b w:val="0"/>
                            <w:i w:val="0"/>
                            <w:color w:val="000000"/>
                            <w:sz w:val="21"/>
                          </w:rPr>
                          <w:t xml:space="preserve">Booking Check: Booking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7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8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0.0000000000001" w:type="dxa"/>
            </w:tblPr>
            <w:tblGrid>
              <w:gridCol w:w="2813"/>
              <w:gridCol w:w="2813"/>
              <w:gridCol w:w="2813"/>
              <w:gridCol w:w="2813"/>
            </w:tblGrid>
            <w:tr>
              <w:trPr>
                <w:trHeight w:hRule="exact" w:val="1042"/>
              </w:trPr>
              <w:tc>
                <w:tcPr>
                  <w:tcW w:type="dxa" w:w="3114"/>
                  <w:tcBorders>
                    <w:start w:sz="1.6000000000000227" w:val="single" w:color="#F2F2F2"/>
                    <w:top w:sz="8.0" w:val="single" w:color="#DDDDDD"/>
                    <w:end w:sz="2.3999999999998636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8"/>
                  <w:tcBorders>
                    <w:start w:sz="2.3999999999998636" w:val="single" w:color="#F2F2F2"/>
                    <w:top w:sz="8.0" w:val="single" w:color="#DDDDDD"/>
                    <w:end w:sz="1.6000000000003638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18"/>
                  <w:tcBorders>
                    <w:start w:sz="1.6000000000003638" w:val="single" w:color="#F2F2F2"/>
                    <w:top w:sz="8.0" w:val="single" w:color="#DDDDDD"/>
                    <w:end w:sz="2.400000000000091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336"/>
                  <w:tcBorders>
                    <w:start w:sz="2.400000000000091" w:val="single" w:color="#F2F2F2"/>
                    <w:top w:sz="8.0" w:val="single" w:color="#DDDDDD"/>
                    <w:end w:sz="1.5999999999994543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2"/>
                    <w:ind w:left="828" w:right="0" w:firstLine="0"/>
                    <w:jc w:val="left"/>
                  </w:pPr>
                  <w:r>
                    <w:rPr>
                      <w:rFonts w:ascii="Segoe UI" w:hAnsi="Segoe UI" w:eastAsia="Segoe UI"/>
                      <w:b w:val="0"/>
                      <w:i w:val="0"/>
                      <w:color w:val="000000"/>
                      <w:sz w:val="21"/>
                    </w:rPr>
                    <w:t xml:space="preserve">is Confirmed or Voucher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0.0" w:type="dxa"/>
                  </w:tblPr>
                  <w:tblGrid>
                    <w:gridCol w:w="1668"/>
                    <w:gridCol w:w="1668"/>
                  </w:tblGrid>
                  <w:tr>
                    <w:trPr>
                      <w:trHeight w:hRule="exact" w:val="600"/>
                    </w:trPr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16" w:after="0"/>
                          <w:ind w:left="0" w:right="130" w:firstLine="0"/>
                          <w:jc w:val="right"/>
                        </w:pPr>
                        <w:r>
                          <w:rPr>
                            <w:w w:val="98.65540095738002"/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1"/>
                          </w:rPr>
                          <w:t>•</w:t>
                        </w:r>
                      </w:p>
                    </w:tc>
                    <w:tc>
                      <w:tcPr>
                        <w:tcW w:type="dxa" w:w="2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0" w:after="0"/>
                          <w:ind w:left="138" w:right="0" w:firstLine="0"/>
                          <w:jc w:val="left"/>
                        </w:pPr>
                        <w:r>
                          <w:rPr>
                            <w:rFonts w:ascii="Segoe UI" w:hAnsi="Segoe UI" w:eastAsia="Segoe UI"/>
                            <w:b w:val="0"/>
                            <w:i w:val="0"/>
                            <w:color w:val="000000"/>
                            <w:sz w:val="21"/>
                          </w:rPr>
                          <w:t xml:space="preserve">Cancel Check: Booking is </w:t>
                        </w:r>
                        <w:r>
                          <w:rPr>
                            <w:rFonts w:ascii="Segoe UI" w:hAnsi="Segoe UI" w:eastAsia="Segoe UI"/>
                            <w:b w:val="0"/>
                            <w:i w:val="0"/>
                            <w:color w:val="000000"/>
                            <w:sz w:val="21"/>
                          </w:rPr>
                          <w:t xml:space="preserve">Cancelled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938"/>
              </w:trPr>
              <w:tc>
                <w:tcPr>
                  <w:tcW w:type="dxa" w:w="3114"/>
                  <w:tcBorders>
                    <w:start w:sz="1.6000000000000227" w:val="single" w:color="#F2F2F2"/>
                    <w:top w:sz="1.6000000000000227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NO_AVAILABILITY </w:t>
                  </w:r>
                </w:p>
              </w:tc>
              <w:tc>
                <w:tcPr>
                  <w:tcW w:type="dxa" w:w="1328"/>
                  <w:tcBorders>
                    <w:start w:sz="2.3999999999998636" w:val="single" w:color="#F2F2F2"/>
                    <w:top w:sz="1.6000000000000227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201 </w:t>
                  </w:r>
                </w:p>
              </w:tc>
              <w:tc>
                <w:tcPr>
                  <w:tcW w:type="dxa" w:w="1718"/>
                  <w:tcBorders>
                    <w:start w:sz="1.6000000000003638" w:val="single" w:color="#F2F2F2"/>
                    <w:top w:sz="1.6000000000000227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No Availability </w:t>
                  </w:r>
                </w:p>
              </w:tc>
              <w:tc>
                <w:tcPr>
                  <w:tcW w:type="dxa" w:w="3336"/>
                  <w:tcBorders>
                    <w:start w:sz="2.400000000000091" w:val="single" w:color="#F2F2F2"/>
                    <w:top w:sz="1.6000000000000227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4" w:after="0"/>
                    <w:ind w:left="108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No available rooms for given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criteria. </w:t>
                  </w:r>
                </w:p>
              </w:tc>
            </w:tr>
            <w:tr>
              <w:trPr>
                <w:trHeight w:hRule="exact" w:val="1490"/>
              </w:trPr>
              <w:tc>
                <w:tcPr>
                  <w:tcW w:type="dxa" w:w="3114"/>
                  <w:tcBorders>
                    <w:start w:sz="1.6000000000000227" w:val="single" w:color="#F2F2F2"/>
                    <w:top w:sz="1.599999999999909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RATE_UNAVAILABLE </w:t>
                  </w:r>
                </w:p>
              </w:tc>
              <w:tc>
                <w:tcPr>
                  <w:tcW w:type="dxa" w:w="1328"/>
                  <w:tcBorders>
                    <w:start w:sz="2.3999999999998636" w:val="single" w:color="#F2F2F2"/>
                    <w:top w:sz="1.599999999999909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207 </w:t>
                  </w:r>
                </w:p>
              </w:tc>
              <w:tc>
                <w:tcPr>
                  <w:tcW w:type="dxa" w:w="1718"/>
                  <w:tcBorders>
                    <w:start w:sz="1.6000000000003638" w:val="single" w:color="#F2F2F2"/>
                    <w:top w:sz="1.599999999999909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2" w:after="0"/>
                    <w:ind w:left="108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Given rate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not Available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 booking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anymore. </w:t>
                  </w:r>
                </w:p>
              </w:tc>
              <w:tc>
                <w:tcPr>
                  <w:tcW w:type="dxa" w:w="3336"/>
                  <w:tcBorders>
                    <w:start w:sz="2.400000000000091" w:val="single" w:color="#F2F2F2"/>
                    <w:top w:sz="1.599999999999909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200" w:after="0"/>
                    <w:ind w:left="108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Given rate is not Available for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 anymore.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3114"/>
                  <w:tcBorders>
                    <w:start w:sz="1.6000000000000227" w:val="single" w:color="#F2F2F2"/>
                    <w:top w:sz="1.599999999999909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BOOKING_FAIL </w:t>
                  </w:r>
                </w:p>
              </w:tc>
              <w:tc>
                <w:tcPr>
                  <w:tcW w:type="dxa" w:w="1328"/>
                  <w:tcBorders>
                    <w:start w:sz="2.3999999999998636" w:val="single" w:color="#F2F2F2"/>
                    <w:top w:sz="1.599999999999909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405 </w:t>
                  </w:r>
                </w:p>
              </w:tc>
              <w:tc>
                <w:tcPr>
                  <w:tcW w:type="dxa" w:w="1718"/>
                  <w:tcBorders>
                    <w:start w:sz="1.6000000000003638" w:val="single" w:color="#F2F2F2"/>
                    <w:top w:sz="1.599999999999909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 Failed </w:t>
                  </w:r>
                </w:p>
              </w:tc>
              <w:tc>
                <w:tcPr>
                  <w:tcW w:type="dxa" w:w="3336"/>
                  <w:tcBorders>
                    <w:start w:sz="2.400000000000091" w:val="single" w:color="#F2F2F2"/>
                    <w:top w:sz="1.599999999999909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Cannot create booking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3114"/>
                  <w:tcBorders>
                    <w:start w:sz="1.6000000000000227" w:val="single" w:color="#F2F2F2"/>
                    <w:top w:sz="1.599999999999909" w:val="single" w:color="#F2F2F2"/>
                    <w:end w:sz="2.3999999999998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CANCEL_FAIL </w:t>
                  </w:r>
                </w:p>
              </w:tc>
              <w:tc>
                <w:tcPr>
                  <w:tcW w:type="dxa" w:w="1328"/>
                  <w:tcBorders>
                    <w:start w:sz="2.3999999999998636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479 </w:t>
                  </w:r>
                </w:p>
              </w:tc>
              <w:tc>
                <w:tcPr>
                  <w:tcW w:type="dxa" w:w="1718"/>
                  <w:tcBorders>
                    <w:start w:sz="1.6000000000003638" w:val="single" w:color="#F2F2F2"/>
                    <w:top w:sz="1.599999999999909" w:val="single" w:color="#F2F2F2"/>
                    <w:end w:sz="2.400000000000091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 Failed </w:t>
                  </w:r>
                </w:p>
              </w:tc>
              <w:tc>
                <w:tcPr>
                  <w:tcW w:type="dxa" w:w="3336"/>
                  <w:tcBorders>
                    <w:start w:sz="2.400000000000091" w:val="single" w:color="#F2F2F2"/>
                    <w:top w:sz="1.599999999999909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Cannot cancel booking </w:t>
                  </w:r>
                </w:p>
              </w:tc>
            </w:tr>
            <w:tr>
              <w:trPr>
                <w:trHeight w:hRule="exact" w:val="1216"/>
              </w:trPr>
              <w:tc>
                <w:tcPr>
                  <w:tcW w:type="dxa" w:w="3114"/>
                  <w:tcBorders>
                    <w:start w:sz="1.6000000000000227" w:val="single" w:color="#F2F2F2"/>
                    <w:top w:sz="2.400000000000091" w:val="single" w:color="#F2F2F2"/>
                    <w:end w:sz="2.3999999999998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UNAUTHORIZED </w:t>
                  </w:r>
                </w:p>
              </w:tc>
              <w:tc>
                <w:tcPr>
                  <w:tcW w:type="dxa" w:w="1328"/>
                  <w:tcBorders>
                    <w:start w:sz="2.3999999999998636" w:val="single" w:color="#F2F2F2"/>
                    <w:top w:sz="2.400000000000091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401 </w:t>
                  </w:r>
                </w:p>
              </w:tc>
              <w:tc>
                <w:tcPr>
                  <w:tcW w:type="dxa" w:w="1718"/>
                  <w:tcBorders>
                    <w:start w:sz="1.6000000000003638" w:val="single" w:color="#F2F2F2"/>
                    <w:top w:sz="2.400000000000091" w:val="single" w:color="#F2F2F2"/>
                    <w:end w:sz="2.400000000000091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2" w:after="0"/>
                    <w:ind w:left="108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Access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Credentials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incorrect </w:t>
                  </w:r>
                </w:p>
              </w:tc>
              <w:tc>
                <w:tcPr>
                  <w:tcW w:type="dxa" w:w="3336"/>
                  <w:tcBorders>
                    <w:start w:sz="2.400000000000091" w:val="single" w:color="#F2F2F2"/>
                    <w:top w:sz="2.400000000000091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2" w:after="0"/>
                    <w:ind w:left="108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Please check the credentials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access API feeds </w:t>
                  </w:r>
                </w:p>
              </w:tc>
            </w:tr>
            <w:tr>
              <w:trPr>
                <w:trHeight w:hRule="exact" w:val="1214"/>
              </w:trPr>
              <w:tc>
                <w:tcPr>
                  <w:tcW w:type="dxa" w:w="3114"/>
                  <w:tcBorders>
                    <w:start w:sz="1.6000000000000227" w:val="single" w:color="#F2F2F2"/>
                    <w:top w:sz="2.400000000000091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INVALID_REQUEST </w:t>
                  </w:r>
                </w:p>
              </w:tc>
              <w:tc>
                <w:tcPr>
                  <w:tcW w:type="dxa" w:w="1328"/>
                  <w:tcBorders>
                    <w:start w:sz="2.3999999999998636" w:val="single" w:color="#F2F2F2"/>
                    <w:top w:sz="2.400000000000091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400 </w:t>
                  </w:r>
                </w:p>
              </w:tc>
              <w:tc>
                <w:tcPr>
                  <w:tcW w:type="dxa" w:w="1718"/>
                  <w:tcBorders>
                    <w:start w:sz="1.6000000000003638" w:val="single" w:color="#F2F2F2"/>
                    <w:top w:sz="2.400000000000091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200" w:after="0"/>
                    <w:ind w:left="108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Invalid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Request </w:t>
                  </w:r>
                </w:p>
              </w:tc>
              <w:tc>
                <w:tcPr>
                  <w:tcW w:type="dxa" w:w="3336"/>
                  <w:tcBorders>
                    <w:start w:sz="2.400000000000091" w:val="single" w:color="#F2F2F2"/>
                    <w:top w:sz="2.400000000000091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200" w:after="0"/>
                    <w:ind w:left="108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When any parameter/value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passed in the request is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incorrect </w:t>
                  </w:r>
                </w:p>
              </w:tc>
            </w:tr>
            <w:tr>
              <w:trPr>
                <w:trHeight w:hRule="exact" w:val="1768"/>
              </w:trPr>
              <w:tc>
                <w:tcPr>
                  <w:tcW w:type="dxa" w:w="3114"/>
                  <w:tcBorders>
                    <w:start w:sz="1.6000000000000227" w:val="single" w:color="#F2F2F2"/>
                    <w:top w:sz="1.599999999999909" w:val="single" w:color="#F2F2F2"/>
                    <w:end w:sz="2.3999999999998636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UNEXPECTED_ERROR </w:t>
                  </w:r>
                </w:p>
              </w:tc>
              <w:tc>
                <w:tcPr>
                  <w:tcW w:type="dxa" w:w="1328"/>
                  <w:tcBorders>
                    <w:start w:sz="2.3999999999998636" w:val="single" w:color="#F2F2F2"/>
                    <w:top w:sz="1.599999999999909" w:val="single" w:color="#F2F2F2"/>
                    <w:end w:sz="1.6000000000003638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500 </w:t>
                  </w:r>
                </w:p>
              </w:tc>
              <w:tc>
                <w:tcPr>
                  <w:tcW w:type="dxa" w:w="1718"/>
                  <w:tcBorders>
                    <w:start w:sz="1.6000000000003638" w:val="single" w:color="#F2F2F2"/>
                    <w:top w:sz="1.599999999999909" w:val="single" w:color="#F2F2F2"/>
                    <w:end w:sz="2.400000000000091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36" w:after="0"/>
                    <w:ind w:left="108" w:right="288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Unexpected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Error </w:t>
                  </w:r>
                </w:p>
              </w:tc>
              <w:tc>
                <w:tcPr>
                  <w:tcW w:type="dxa" w:w="3336"/>
                  <w:tcBorders>
                    <w:start w:sz="2.400000000000091" w:val="single" w:color="#F2F2F2"/>
                    <w:top w:sz="1.599999999999909" w:val="single" w:color="#F2F2F2"/>
                    <w:end w:sz="1.5999999999994543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Any undefined error returned. 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108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Please send complete logs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hyperlink r:id="rId14" w:history="1">
                      <w:r>
                        <w:rPr>
                          <w:rStyle w:val="Hyperlink"/>
                        </w:rPr>
                        <w:t xml:space="preserve">(JSON request and response) at </w:t>
                      </w:r>
                    </w:hyperlink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460C1"/>
                      <w:sz w:val="24"/>
                      <w:u w:val="single"/>
                    </w:rPr>
                    <w:hyperlink r:id="rId14" w:history="1">
                      <w:r>
                        <w:rPr>
                          <w:rStyle w:val="Hyperlink"/>
                        </w:rPr>
                        <w:t>apisupport@tboholidays.com</w:t>
                      </w:r>
                    </w:hyperlink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460C1"/>
                      <w:sz w:val="24"/>
                    </w:rPr>
                    <w:t xml:space="preserve"> </w:t>
                  </w:r>
                  <w:r>
                    <w:rPr>
                      <w:u w:val="single" w:color="0460c1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hyperlink r:id="rId14" w:history="1">
                      <w:r>
                        <w:rPr>
                          <w:rStyle w:val="Hyperlink"/>
                        </w:rPr>
                        <w:t xml:space="preserve">for clarification. </w:t>
                      </w:r>
                    </w:hyperlink>
                  </w:r>
                </w:p>
              </w:tc>
            </w:tr>
            <w:tr>
              <w:trPr>
                <w:trHeight w:hRule="exact" w:val="942"/>
              </w:trPr>
              <w:tc>
                <w:tcPr>
                  <w:tcW w:type="dxa" w:w="3114"/>
                  <w:tcBorders>
                    <w:start w:sz="1.6000000000000227" w:val="single" w:color="#F2F2F2"/>
                    <w:top w:sz="2.4000000000005457" w:val="single" w:color="#F2F2F2"/>
                    <w:end w:sz="2.3999999999998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LIMIT_EXCEEDED </w:t>
                  </w:r>
                </w:p>
              </w:tc>
              <w:tc>
                <w:tcPr>
                  <w:tcW w:type="dxa" w:w="1328"/>
                  <w:tcBorders>
                    <w:start w:sz="2.3999999999998636" w:val="single" w:color="#F2F2F2"/>
                    <w:top w:sz="2.4000000000005457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429 </w:t>
                  </w:r>
                </w:p>
              </w:tc>
              <w:tc>
                <w:tcPr>
                  <w:tcW w:type="dxa" w:w="1718"/>
                  <w:tcBorders>
                    <w:start w:sz="1.6000000000003638" w:val="single" w:color="#F2F2F2"/>
                    <w:top w:sz="2.4000000000005457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QPS Exceeded </w:t>
                  </w:r>
                </w:p>
              </w:tc>
              <w:tc>
                <w:tcPr>
                  <w:tcW w:type="dxa" w:w="3336"/>
                  <w:tcBorders>
                    <w:start w:sz="2.400000000000091" w:val="single" w:color="#F2F2F2"/>
                    <w:top w:sz="2.4000000000005457" w:val="single" w:color="#F2F2F2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208" w:after="0"/>
                    <w:ind w:left="108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Requests have exceeded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allowed QPS. </w:t>
                  </w:r>
                </w:p>
              </w:tc>
            </w:tr>
            <w:tr>
              <w:trPr>
                <w:trHeight w:hRule="exact" w:val="940"/>
              </w:trPr>
              <w:tc>
                <w:tcPr>
                  <w:tcW w:type="dxa" w:w="3114"/>
                  <w:tcBorders>
                    <w:start w:sz="1.6000000000000227" w:val="single" w:color="#F2F2F2"/>
                    <w:top w:sz="1.6000000000003638" w:val="single" w:color="#F2F2F2"/>
                    <w:end w:sz="2.3999999999998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BOOKINGCODE_EXPIRED </w:t>
                  </w:r>
                </w:p>
              </w:tc>
              <w:tc>
                <w:tcPr>
                  <w:tcW w:type="dxa" w:w="1328"/>
                  <w:tcBorders>
                    <w:start w:sz="2.3999999999998636" w:val="single" w:color="#F2F2F2"/>
                    <w:top w:sz="1.6000000000003638" w:val="single" w:color="#F2F2F2"/>
                    <w:end w:sz="1.6000000000003638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315 </w:t>
                  </w:r>
                </w:p>
              </w:tc>
              <w:tc>
                <w:tcPr>
                  <w:tcW w:type="dxa" w:w="1718"/>
                  <w:tcBorders>
                    <w:start w:sz="1.6000000000003638" w:val="single" w:color="#F2F2F2"/>
                    <w:top w:sz="1.6000000000003638" w:val="single" w:color="#F2F2F2"/>
                    <w:end w:sz="2.400000000000091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214" w:after="0"/>
                    <w:ind w:left="0" w:right="72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Session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Expired </w:t>
                  </w:r>
                </w:p>
              </w:tc>
              <w:tc>
                <w:tcPr>
                  <w:tcW w:type="dxa" w:w="3336"/>
                  <w:tcBorders>
                    <w:start w:sz="2.400000000000091" w:val="single" w:color="#F2F2F2"/>
                    <w:top w:sz="1.6000000000003638" w:val="single" w:color="#F2F2F2"/>
                    <w:end w:sz="1.5999999999994543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214" w:after="0"/>
                    <w:ind w:left="108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Session expired between search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book. </w:t>
                  </w:r>
                </w:p>
              </w:tc>
            </w:tr>
            <w:tr>
              <w:trPr>
                <w:trHeight w:hRule="exact" w:val="1768"/>
              </w:trPr>
              <w:tc>
                <w:tcPr>
                  <w:tcW w:type="dxa" w:w="3114"/>
                  <w:tcBorders>
                    <w:start w:sz="1.6000000000000227" w:val="single" w:color="#F2F2F2"/>
                    <w:top w:sz="2.399999999999636" w:val="single" w:color="#F2F2F2"/>
                    <w:end w:sz="2.3999999999998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INSUFFICIENT_BALANCE </w:t>
                  </w:r>
                </w:p>
              </w:tc>
              <w:tc>
                <w:tcPr>
                  <w:tcW w:type="dxa" w:w="1328"/>
                  <w:tcBorders>
                    <w:start w:sz="2.3999999999998636" w:val="single" w:color="#F2F2F2"/>
                    <w:top w:sz="2.399999999999636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300 </w:t>
                  </w:r>
                </w:p>
              </w:tc>
              <w:tc>
                <w:tcPr>
                  <w:tcW w:type="dxa" w:w="1718"/>
                  <w:tcBorders>
                    <w:start w:sz="1.6000000000003638" w:val="single" w:color="#F2F2F2"/>
                    <w:top w:sz="2.399999999999636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4" w:after="0"/>
                    <w:ind w:left="108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Agency has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Insufficient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Funds for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requested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booking. </w:t>
                  </w:r>
                </w:p>
              </w:tc>
              <w:tc>
                <w:tcPr>
                  <w:tcW w:type="dxa" w:w="3336"/>
                  <w:tcBorders>
                    <w:start w:sz="2.400000000000091" w:val="single" w:color="#F2F2F2"/>
                    <w:top w:sz="2.399999999999636" w:val="single" w:color="#F2F2F2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21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Agency does not have sufficient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funds for the requested booking.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234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9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0.0000000000001" w:type="dxa"/>
            </w:tblPr>
            <w:tblGrid>
              <w:gridCol w:w="2813"/>
              <w:gridCol w:w="2813"/>
              <w:gridCol w:w="2813"/>
              <w:gridCol w:w="2813"/>
            </w:tblGrid>
            <w:tr>
              <w:trPr>
                <w:trHeight w:hRule="exact" w:val="1218"/>
              </w:trPr>
              <w:tc>
                <w:tcPr>
                  <w:tcW w:type="dxa" w:w="3114"/>
                  <w:tcBorders>
                    <w:start w:sz="1.6000000000000227" w:val="single" w:color="#F2F2F2"/>
                    <w:top w:sz="1.6000000000000227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AGENT_BLOCKED </w:t>
                  </w:r>
                </w:p>
              </w:tc>
              <w:tc>
                <w:tcPr>
                  <w:tcW w:type="dxa" w:w="1328"/>
                  <w:tcBorders>
                    <w:start w:sz="2.3999999999998636" w:val="single" w:color="#F2F2F2"/>
                    <w:top w:sz="1.6000000000000227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402 </w:t>
                  </w:r>
                </w:p>
              </w:tc>
              <w:tc>
                <w:tcPr>
                  <w:tcW w:type="dxa" w:w="1718"/>
                  <w:tcBorders>
                    <w:start w:sz="1.6000000000003638" w:val="single" w:color="#F2F2F2"/>
                    <w:top w:sz="1.6000000000000227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6" w:after="0"/>
                    <w:ind w:left="108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Agency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blocked at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TBO end. </w:t>
                  </w:r>
                </w:p>
              </w:tc>
              <w:tc>
                <w:tcPr>
                  <w:tcW w:type="dxa" w:w="3336"/>
                  <w:tcBorders>
                    <w:start w:sz="2.400000000000091" w:val="single" w:color="#F2F2F2"/>
                    <w:top w:sz="1.6000000000000227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5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11254"/>
            </w:tblGrid>
            <w:tr>
              <w:trPr>
                <w:trHeight w:hRule="exact" w:val="846"/>
              </w:trPr>
              <w:tc>
                <w:tcPr>
                  <w:tcW w:type="dxa" w:w="936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4" w:lineRule="exact" w:before="202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32"/>
                    </w:rPr>
                    <w:t xml:space="preserve">6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8"/>
                    </w:rPr>
                    <w:t>SEARCH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0.0000000000001" w:type="dxa"/>
            </w:tblPr>
            <w:tblGrid>
              <w:gridCol w:w="5627"/>
              <w:gridCol w:w="5627"/>
            </w:tblGrid>
            <w:tr>
              <w:trPr>
                <w:trHeight w:hRule="exact" w:val="826"/>
              </w:trPr>
              <w:tc>
                <w:tcPr>
                  <w:tcW w:type="dxa" w:w="2078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Description</w:t>
                  </w:r>
                </w:p>
              </w:tc>
              <w:tc>
                <w:tcPr>
                  <w:tcW w:type="dxa" w:w="7380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66" w:after="0"/>
                    <w:ind w:left="110" w:right="72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 xml:space="preserve">This method is used to request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5B9BD2"/>
                      <w:sz w:val="22"/>
                    </w:rPr>
                    <w:t>room availability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 xml:space="preserve">. Some filters and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special features can be applied before sending an availability request.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2078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6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URI</w:t>
                  </w:r>
                </w:p>
              </w:tc>
              <w:tc>
                <w:tcPr>
                  <w:tcW w:type="dxa" w:w="7380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6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46FC4"/>
                      <w:sz w:val="22"/>
                    </w:rPr>
                    <w:t>BaseURL/Search</w:t>
                  </w:r>
                </w:p>
              </w:tc>
            </w:tr>
            <w:tr>
              <w:trPr>
                <w:trHeight w:hRule="exact" w:val="544"/>
              </w:trPr>
              <w:tc>
                <w:tcPr>
                  <w:tcW w:type="dxa" w:w="2078"/>
                  <w:tcBorders>
                    <w:top w:sz="4.0" w:val="single" w:color="#B2B2B2"/>
                    <w:end w:sz="4.0" w:val="single" w:color="#B2B2B2"/>
                    <w:bottom w:sz="3.200000000000273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6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Method</w:t>
                  </w:r>
                </w:p>
              </w:tc>
              <w:tc>
                <w:tcPr>
                  <w:tcW w:type="dxa" w:w="7380"/>
                  <w:tcBorders>
                    <w:start w:sz="4.0" w:val="single" w:color="#B2B2B2"/>
                    <w:top w:sz="4.0" w:val="single" w:color="#B2B2B2"/>
                    <w:bottom w:sz="3.200000000000273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6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8F8F8F"/>
                      <w:sz w:val="22"/>
                    </w:rPr>
                    <w:t>POST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76" w:lineRule="exact" w:before="482" w:after="462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8"/>
              </w:rPr>
              <w:t xml:space="preserve">6.1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2"/>
              </w:rPr>
              <w:t>REQUEST PARAMETER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3.9999999999999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536"/>
              </w:trPr>
              <w:tc>
                <w:tcPr>
                  <w:tcW w:type="dxa" w:w="2122"/>
                  <w:tcBorders>
                    <w:start w:sz="8.0" w:val="single" w:color="#DDDDDD"/>
                    <w:top w:sz="8.0" w:val="single" w:color="#DDDDDD"/>
                    <w:end w:sz="8.0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Parameter</w:t>
                  </w:r>
                </w:p>
              </w:tc>
              <w:tc>
                <w:tcPr>
                  <w:tcW w:type="dxa" w:w="1458"/>
                  <w:tcBorders>
                    <w:start w:sz="8.0" w:val="single" w:color="#DDDDDD"/>
                    <w:top w:sz="8.0" w:val="single" w:color="#DDDDDD"/>
                    <w:end w:sz="8.0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5912"/>
                  <w:tcBorders>
                    <w:start w:sz="8.0" w:val="single" w:color="#DDDDDD"/>
                    <w:top w:sz="8.0" w:val="single" w:color="#DDDDDD"/>
                    <w:end w:sz="8.0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  <w:tr>
              <w:trPr>
                <w:trHeight w:hRule="exact" w:val="926"/>
              </w:trPr>
              <w:tc>
                <w:tcPr>
                  <w:tcW w:type="dxa" w:w="2122"/>
                  <w:tcBorders>
                    <w:start w:sz="1.6000000000000227" w:val="single" w:color="#F2F2F2"/>
                    <w:top w:sz="8.0" w:val="single" w:color="#DDDDDD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CheckIn </w:t>
                  </w:r>
                </w:p>
              </w:tc>
              <w:tc>
                <w:tcPr>
                  <w:tcW w:type="dxa" w:w="1458"/>
                  <w:tcBorders>
                    <w:start w:sz="1.6000000000001364" w:val="single" w:color="#F2F2F2"/>
                    <w:top w:sz="8.0" w:val="single" w:color="#DDDDDD"/>
                    <w:end w:sz="2.3999999999998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912"/>
                  <w:tcBorders>
                    <w:start w:sz="2.3999999999998636" w:val="single" w:color="#F2F2F2"/>
                    <w:top w:sz="8.0" w:val="single" w:color="#DDDDDD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96" w:lineRule="exact" w:before="14" w:after="0"/>
                    <w:ind w:left="120" w:right="316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Check-In date of the stay.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Format: YYYY-MM-DD </w:t>
                  </w:r>
                </w:p>
              </w:tc>
            </w:tr>
            <w:tr>
              <w:trPr>
                <w:trHeight w:hRule="exact" w:val="918"/>
              </w:trPr>
              <w:tc>
                <w:tcPr>
                  <w:tcW w:type="dxa" w:w="2122"/>
                  <w:tcBorders>
                    <w:start w:sz="1.6000000000000227" w:val="single" w:color="#F2F2F2"/>
                    <w:top w:sz="1.6000000000003638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CheckOut </w:t>
                  </w:r>
                </w:p>
              </w:tc>
              <w:tc>
                <w:tcPr>
                  <w:tcW w:type="dxa" w:w="1458"/>
                  <w:tcBorders>
                    <w:start w:sz="1.6000000000001364" w:val="single" w:color="#F2F2F2"/>
                    <w:top w:sz="1.6000000000003638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912"/>
                  <w:tcBorders>
                    <w:start w:sz="2.3999999999998636" w:val="single" w:color="#F2F2F2"/>
                    <w:top w:sz="1.6000000000003638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96" w:lineRule="exact" w:before="14" w:after="0"/>
                    <w:ind w:left="120" w:right="302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Check-Out date of the stay.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Format YYYY-MM-DD </w:t>
                  </w:r>
                </w:p>
              </w:tc>
            </w:tr>
            <w:tr>
              <w:trPr>
                <w:trHeight w:hRule="exact" w:val="1192"/>
              </w:trPr>
              <w:tc>
                <w:tcPr>
                  <w:tcW w:type="dxa" w:w="2122"/>
                  <w:tcBorders>
                    <w:start w:sz="1.6000000000000227" w:val="single" w:color="#F2F2F2"/>
                    <w:top w:sz="1.599999999999909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HotelCodes </w:t>
                  </w:r>
                </w:p>
              </w:tc>
              <w:tc>
                <w:tcPr>
                  <w:tcW w:type="dxa" w:w="1458"/>
                  <w:tcBorders>
                    <w:start w:sz="1.6000000000001364" w:val="single" w:color="#F2F2F2"/>
                    <w:top w:sz="1.599999999999909" w:val="single" w:color="#F2F2F2"/>
                    <w:end w:sz="2.3999999999998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912"/>
                  <w:tcBorders>
                    <w:start w:sz="2.3999999999998636" w:val="single" w:color="#F2F2F2"/>
                    <w:top w:sz="1.599999999999909" w:val="single" w:color="#F2F2F2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136" w:after="0"/>
                    <w:ind w:left="120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TBOH codes of the requested hotels (comma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separated list) 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72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Recommended Value; 100 hotel codes </w:t>
                  </w:r>
                </w:p>
              </w:tc>
            </w:tr>
            <w:tr>
              <w:trPr>
                <w:trHeight w:hRule="exact" w:val="1866"/>
              </w:trPr>
              <w:tc>
                <w:tcPr>
                  <w:tcW w:type="dxa" w:w="2122"/>
                  <w:tcBorders>
                    <w:start w:sz="1.6000000000000227" w:val="single" w:color="#F2F2F2"/>
                    <w:top w:sz="1.6000000000003638" w:val="single" w:color="#F2F2F2"/>
                    <w:end w:sz="1.6000000000001364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GuestNationality </w:t>
                  </w:r>
                </w:p>
              </w:tc>
              <w:tc>
                <w:tcPr>
                  <w:tcW w:type="dxa" w:w="1458"/>
                  <w:tcBorders>
                    <w:start w:sz="1.6000000000001364" w:val="single" w:color="#F2F2F2"/>
                    <w:top w:sz="1.6000000000003638" w:val="single" w:color="#F2F2F2"/>
                    <w:end w:sz="2.3999999999998636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912"/>
                  <w:tcBorders>
                    <w:start w:sz="2.3999999999998636" w:val="single" w:color="#F2F2F2"/>
                    <w:top w:sz="1.6000000000003638" w:val="single" w:color="#F2F2F2"/>
                    <w:end w:sz="1.5999999999994543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32" w:after="0"/>
                    <w:ind w:left="120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Lead guest nationality (in ISO 3166-1 alpha-2 letter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hyperlink r:id="rId15" w:history="1">
                      <w:r>
                        <w:rPr>
                          <w:rStyle w:val="Hyperlink"/>
                        </w:rPr>
                        <w:t xml:space="preserve">try codes) </w:t>
                      </w:r>
                    </w:hyperlink>
                  </w:r>
                </w:p>
                <w:p>
                  <w:pPr>
                    <w:autoSpaceDN w:val="0"/>
                    <w:autoSpaceDE w:val="0"/>
                    <w:widowControl/>
                    <w:spacing w:line="336" w:lineRule="exact" w:before="72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E.g.,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hyperlink r:id="rId15" w:history="1">
                      <w:r>
                        <w:rPr>
                          <w:rStyle w:val="Hyperlink"/>
                        </w:rPr>
                        <w:t xml:space="preserve"> United Arab Emirates </w:t>
                      </w:r>
                    </w:hyperlink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–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AE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, Turkey –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TR 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122" w:after="0"/>
                    <w:ind w:left="12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(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If Guest is resident of UAE and searching for UAE hotels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then guest can send his nationality as AE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) </w:t>
                  </w:r>
                </w:p>
              </w:tc>
            </w:tr>
            <w:tr>
              <w:trPr>
                <w:trHeight w:hRule="exact" w:val="518"/>
              </w:trPr>
              <w:tc>
                <w:tcPr>
                  <w:tcW w:type="dxa" w:w="2122"/>
                  <w:tcBorders>
                    <w:start w:sz="1.6000000000000227" w:val="single" w:color="#F2F2F2"/>
                    <w:top w:sz="1.5999999999994543" w:val="single" w:color="#F2F2F2"/>
                    <w:end w:sz="1.6000000000001364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88" w:after="0"/>
                    <w:ind w:left="126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PaxRooms; </w:t>
                  </w:r>
                </w:p>
              </w:tc>
              <w:tc>
                <w:tcPr>
                  <w:tcW w:type="dxa" w:w="1458"/>
                  <w:tcBorders>
                    <w:start w:sz="1.6000000000001364" w:val="single" w:color="#F2F2F2"/>
                    <w:top w:sz="1.5999999999994543" w:val="single" w:color="#F2F2F2"/>
                    <w:end w:sz="2.3999999999998636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912"/>
                  <w:tcBorders>
                    <w:start w:sz="2.3999999999998636" w:val="single" w:color="#F2F2F2"/>
                    <w:top w:sz="1.5999999999994543" w:val="single" w:color="#F2F2F2"/>
                    <w:end w:sz="1.5999999999994543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Contains an array of occupancy for each room </w:t>
                  </w:r>
                </w:p>
              </w:tc>
            </w:tr>
            <w:tr>
              <w:trPr>
                <w:trHeight w:hRule="exact" w:val="518"/>
              </w:trPr>
              <w:tc>
                <w:tcPr>
                  <w:tcW w:type="dxa" w:w="2122"/>
                  <w:tcBorders>
                    <w:start w:sz="1.6000000000000227" w:val="single" w:color="#F2F2F2"/>
                    <w:top w:sz="1.5999999999994543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Adults </w:t>
                  </w:r>
                </w:p>
              </w:tc>
              <w:tc>
                <w:tcPr>
                  <w:tcW w:type="dxa" w:w="1458"/>
                  <w:tcBorders>
                    <w:start w:sz="1.6000000000001364" w:val="single" w:color="#F2F2F2"/>
                    <w:top w:sz="1.5999999999994543" w:val="single" w:color="#F2F2F2"/>
                    <w:end w:sz="2.3999999999998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912"/>
                  <w:tcBorders>
                    <w:start w:sz="2.3999999999998636" w:val="single" w:color="#F2F2F2"/>
                    <w:top w:sz="1.5999999999994543" w:val="single" w:color="#F2F2F2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Number of Adult guests (1-8) per room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30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10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0.0000000000001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516"/>
              </w:trPr>
              <w:tc>
                <w:tcPr>
                  <w:tcW w:type="dxa" w:w="2124"/>
                  <w:tcBorders>
                    <w:start w:sz="1.6000000000000227" w:val="single" w:color="#F2F2F2"/>
                    <w:top w:sz="1.6000000000000227" w:val="single" w:color="#F2F2F2"/>
                    <w:end w:sz="1.599999999999909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Children </w:t>
                  </w:r>
                </w:p>
              </w:tc>
              <w:tc>
                <w:tcPr>
                  <w:tcW w:type="dxa" w:w="1460"/>
                  <w:tcBorders>
                    <w:start w:sz="1.599999999999909" w:val="single" w:color="#F2F2F2"/>
                    <w:top w:sz="1.6000000000000227" w:val="single" w:color="#F2F2F2"/>
                    <w:end w:sz="2.3999999999998636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908"/>
                  <w:tcBorders>
                    <w:start w:sz="2.3999999999998636" w:val="single" w:color="#F2F2F2"/>
                    <w:top w:sz="1.6000000000000227" w:val="single" w:color="#F2F2F2"/>
                    <w:end w:sz="2.4000000000005457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Number of Child guests (1-4) per room </w:t>
                  </w:r>
                </w:p>
              </w:tc>
            </w:tr>
            <w:tr>
              <w:trPr>
                <w:trHeight w:hRule="exact" w:val="1194"/>
              </w:trPr>
              <w:tc>
                <w:tcPr>
                  <w:tcW w:type="dxa" w:w="2124"/>
                  <w:tcBorders>
                    <w:start w:sz="1.6000000000000227" w:val="single" w:color="#F2F2F2"/>
                    <w:top w:sz="2.3999999999999773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ChildrenAges </w:t>
                  </w:r>
                </w:p>
              </w:tc>
              <w:tc>
                <w:tcPr>
                  <w:tcW w:type="dxa" w:w="1460"/>
                  <w:tcBorders>
                    <w:start w:sz="1.599999999999909" w:val="single" w:color="#F2F2F2"/>
                    <w:top w:sz="2.3999999999999773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94" w:lineRule="exact" w:before="16" w:after="0"/>
                    <w:ind w:left="0" w:right="432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(Array) </w:t>
                  </w:r>
                </w:p>
              </w:tc>
              <w:tc>
                <w:tcPr>
                  <w:tcW w:type="dxa" w:w="5908"/>
                  <w:tcBorders>
                    <w:start w:sz="2.3999999999998636" w:val="single" w:color="#F2F2F2"/>
                    <w:top w:sz="2.3999999999999773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136" w:after="0"/>
                    <w:ind w:left="108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children ages (0-18 years). The length of array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equal to the number of children in the room. 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7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E.g.: [2, 8] if request contains 2 children. 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2124"/>
                  <w:tcBorders>
                    <w:start w:sz="1.6000000000000227" w:val="single" w:color="#F2F2F2"/>
                    <w:top w:sz="1.599999999999909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ResponseTime </w:t>
                  </w:r>
                </w:p>
              </w:tc>
              <w:tc>
                <w:tcPr>
                  <w:tcW w:type="dxa" w:w="1460"/>
                  <w:tcBorders>
                    <w:start w:sz="1.599999999999909" w:val="single" w:color="#F2F2F2"/>
                    <w:top w:sz="1.599999999999909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908"/>
                  <w:tcBorders>
                    <w:start w:sz="2.3999999999998636" w:val="single" w:color="#F2F2F2"/>
                    <w:top w:sz="1.599999999999909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Expected response time (seconds) </w:t>
                  </w:r>
                </w:p>
              </w:tc>
            </w:tr>
            <w:tr>
              <w:trPr>
                <w:trHeight w:hRule="exact" w:val="1192"/>
              </w:trPr>
              <w:tc>
                <w:tcPr>
                  <w:tcW w:type="dxa" w:w="2124"/>
                  <w:tcBorders>
                    <w:start w:sz="1.6000000000000227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8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IsDetailedResponse </w:t>
                  </w:r>
                </w:p>
              </w:tc>
              <w:tc>
                <w:tcPr>
                  <w:tcW w:type="dxa" w:w="1460"/>
                  <w:tcBorders>
                    <w:start w:sz="1.599999999999909" w:val="single" w:color="#F2F2F2"/>
                    <w:top w:sz="1.599999999999909" w:val="single" w:color="#F2F2F2"/>
                    <w:end w:sz="2.3999999999998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8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Boolean </w:t>
                  </w:r>
                </w:p>
              </w:tc>
              <w:tc>
                <w:tcPr>
                  <w:tcW w:type="dxa" w:w="5908"/>
                  <w:tcBorders>
                    <w:start w:sz="2.3999999999998636" w:val="single" w:color="#F2F2F2"/>
                    <w:top w:sz="1.599999999999909" w:val="single" w:color="#F2F2F2"/>
                    <w:end w:sz="2.4000000000005457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142" w:after="0"/>
                    <w:ind w:left="108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get additional details in the search response like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day-wise break-up and detailed cancel policies. 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7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Default Value; False </w:t>
                  </w:r>
                </w:p>
              </w:tc>
            </w:tr>
            <w:tr>
              <w:trPr>
                <w:trHeight w:hRule="exact" w:val="520"/>
              </w:trPr>
              <w:tc>
                <w:tcPr>
                  <w:tcW w:type="dxa" w:w="2124"/>
                  <w:tcBorders>
                    <w:start w:sz="1.6000000000000227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90" w:after="0"/>
                    <w:ind w:left="11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Filters; </w:t>
                  </w:r>
                </w:p>
              </w:tc>
              <w:tc>
                <w:tcPr>
                  <w:tcW w:type="dxa" w:w="1460"/>
                  <w:tcBorders>
                    <w:start w:sz="1.599999999999909" w:val="single" w:color="#F2F2F2"/>
                    <w:top w:sz="2.400000000000091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5908"/>
                  <w:tcBorders>
                    <w:start w:sz="2.3999999999998636" w:val="single" w:color="#F2F2F2"/>
                    <w:top w:sz="2.400000000000091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Refine the search response </w:t>
                  </w:r>
                </w:p>
              </w:tc>
            </w:tr>
            <w:tr>
              <w:trPr>
                <w:trHeight w:hRule="exact" w:val="916"/>
              </w:trPr>
              <w:tc>
                <w:tcPr>
                  <w:tcW w:type="dxa" w:w="2124"/>
                  <w:tcBorders>
                    <w:start w:sz="1.6000000000000227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Refundable </w:t>
                  </w:r>
                </w:p>
              </w:tc>
              <w:tc>
                <w:tcPr>
                  <w:tcW w:type="dxa" w:w="1460"/>
                  <w:tcBorders>
                    <w:start w:sz="1.599999999999909" w:val="single" w:color="#F2F2F2"/>
                    <w:top w:sz="1.599999999999909" w:val="single" w:color="#F2F2F2"/>
                    <w:end w:sz="2.3999999999998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Boolean </w:t>
                  </w:r>
                </w:p>
              </w:tc>
              <w:tc>
                <w:tcPr>
                  <w:tcW w:type="dxa" w:w="5908"/>
                  <w:tcBorders>
                    <w:start w:sz="2.3999999999998636" w:val="single" w:color="#F2F2F2"/>
                    <w:top w:sz="1.599999999999909" w:val="single" w:color="#F2F2F2"/>
                    <w:end w:sz="2.4000000000005457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2" w:lineRule="exact" w:before="44" w:after="0"/>
                    <w:ind w:left="108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Set it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True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 case only Refundable rooms are required.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Default Value; False </w:t>
                  </w:r>
                </w:p>
              </w:tc>
            </w:tr>
            <w:tr>
              <w:trPr>
                <w:trHeight w:hRule="exact" w:val="796"/>
              </w:trPr>
              <w:tc>
                <w:tcPr>
                  <w:tcW w:type="dxa" w:w="2124"/>
                  <w:tcBorders>
                    <w:start w:sz="1.6000000000000227" w:val="single" w:color="#F2F2F2"/>
                    <w:top w:sz="2.400000000000091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NoOfRooms </w:t>
                  </w:r>
                </w:p>
              </w:tc>
              <w:tc>
                <w:tcPr>
                  <w:tcW w:type="dxa" w:w="1460"/>
                  <w:tcBorders>
                    <w:start w:sz="1.599999999999909" w:val="single" w:color="#F2F2F2"/>
                    <w:top w:sz="2.400000000000091" w:val="single" w:color="#F2F2F2"/>
                    <w:end w:sz="2.3999999999998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908"/>
                  <w:tcBorders>
                    <w:start w:sz="2.3999999999998636" w:val="single" w:color="#F2F2F2"/>
                    <w:top w:sz="2.400000000000091" w:val="single" w:color="#F2F2F2"/>
                    <w:end w:sz="2.4000000000005457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34" w:after="0"/>
                    <w:ind w:left="108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Filter for the maximum number of rooms client wants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receive in the response. </w:t>
                  </w:r>
                </w:p>
              </w:tc>
            </w:tr>
            <w:tr>
              <w:trPr>
                <w:trHeight w:hRule="exact" w:val="1312"/>
              </w:trPr>
              <w:tc>
                <w:tcPr>
                  <w:tcW w:type="dxa" w:w="2124"/>
                  <w:tcBorders>
                    <w:start w:sz="1.6000000000000227" w:val="single" w:color="#F2F2F2"/>
                    <w:top w:sz="2.399999999999636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MealType </w:t>
                  </w:r>
                </w:p>
              </w:tc>
              <w:tc>
                <w:tcPr>
                  <w:tcW w:type="dxa" w:w="1460"/>
                  <w:tcBorders>
                    <w:start w:sz="1.599999999999909" w:val="single" w:color="#F2F2F2"/>
                    <w:top w:sz="2.399999999999636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Enumeration </w:t>
                  </w:r>
                </w:p>
              </w:tc>
              <w:tc>
                <w:tcPr>
                  <w:tcW w:type="dxa" w:w="5908"/>
                  <w:tcBorders>
                    <w:start w:sz="2.3999999999998636" w:val="single" w:color="#F2F2F2"/>
                    <w:top w:sz="2.399999999999636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458" w:val="left"/>
                    </w:tabs>
                    <w:autoSpaceDE w:val="0"/>
                    <w:widowControl/>
                    <w:spacing w:line="394" w:lineRule="exact" w:before="16" w:after="0"/>
                    <w:ind w:left="0" w:right="172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Enumeration Filter response based on available meals.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Possible Values. 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7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All, WithMeal and RoomOnly,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516"/>
              </w:trPr>
              <w:tc>
                <w:tcPr>
                  <w:tcW w:type="dxa" w:w="62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6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4"/>
                    </w:rPr>
                    <w:t xml:space="preserve">6.1.1 </w:t>
                  </w:r>
                </w:p>
              </w:tc>
              <w:tc>
                <w:tcPr>
                  <w:tcW w:type="dxa" w:w="874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6" w:after="0"/>
                    <w:ind w:left="1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 xml:space="preserve">SAMPLE REQUEST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(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SINGLE ROOM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1944"/>
              </w:trPr>
              <w:tc>
                <w:tcPr>
                  <w:tcW w:type="dxa" w:w="9544"/>
                  <w:tcBorders>
                    <w:start w:sz="7.2000000000000455" w:val="single" w:color="#DDDDDD"/>
                    <w:top w:sz="8.0" w:val="single" w:color="#DDDDDD"/>
                    <w:end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6" w:lineRule="exact" w:before="0" w:after="0"/>
                    <w:ind w:left="220" w:right="6480" w:hanging="12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C75B6"/>
                      <w:sz w:val="24"/>
                    </w:rPr>
                    <w:t>"CheckIn"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D39D85"/>
                      <w:sz w:val="24"/>
                    </w:rPr>
                    <w:t>"2021-07-16"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C75B6"/>
                      <w:sz w:val="24"/>
                    </w:rPr>
                    <w:t>"CheckOut"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D39D85"/>
                      <w:sz w:val="24"/>
                    </w:rPr>
                    <w:t>"2021-07-17"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C75B6"/>
                      <w:sz w:val="24"/>
                    </w:rPr>
                    <w:t>"HotelCodes"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D39D85"/>
                      <w:sz w:val="24"/>
                    </w:rPr>
                    <w:t>"1247101"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C75B6"/>
                      <w:sz w:val="24"/>
                    </w:rPr>
                    <w:t>"GuestNationality"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D39D85"/>
                      <w:sz w:val="24"/>
                    </w:rPr>
                    <w:t>"AE"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C75B6"/>
                      <w:sz w:val="24"/>
                    </w:rPr>
                    <w:t>"PaxRooms"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57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1252"/>
              </w:trPr>
              <w:tc>
                <w:tcPr>
                  <w:tcW w:type="dxa" w:w="9544"/>
                  <w:tcBorders>
                    <w:start w:sz="7.2000000000000455" w:val="single" w:color="#DDDDDD"/>
                    <w:end w:sz="7.199999999999818" w:val="single" w:color="#DDDDDD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4" w:lineRule="exact" w:before="8" w:after="0"/>
                    <w:ind w:left="220" w:right="648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],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C75B6"/>
                      <w:sz w:val="24"/>
                    </w:rPr>
                    <w:t>"ResponseTime"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D39D85"/>
                      <w:sz w:val="24"/>
                    </w:rPr>
                    <w:t>23.0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C75B6"/>
                      <w:sz w:val="24"/>
                    </w:rPr>
                    <w:t>"IsDetailedResponse"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D39D85"/>
                      <w:sz w:val="24"/>
                    </w:rPr>
                    <w:t>false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C75B6"/>
                      <w:sz w:val="24"/>
                    </w:rPr>
                    <w:t>"Filters"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: {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11254"/>
            </w:tblGrid>
            <w:tr>
              <w:trPr>
                <w:trHeight w:hRule="exact" w:val="590"/>
              </w:trPr>
              <w:tc>
                <w:tcPr>
                  <w:tcW w:type="dxa" w:w="9360"/>
                  <w:tcBorders/>
                  <w:shd w:fill="ddddd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80" w:val="left"/>
                    </w:tabs>
                    <w:autoSpaceDE w:val="0"/>
                    <w:widowControl/>
                    <w:spacing w:line="316" w:lineRule="exact" w:before="4" w:after="0"/>
                    <w:ind w:left="260" w:right="77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C75B6"/>
                      <w:sz w:val="24"/>
                    </w:rPr>
                    <w:t>"Adults"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D39D85"/>
                      <w:sz w:val="24"/>
                    </w:rPr>
                    <w:t>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</w:p>
              </w:tc>
            </w:tr>
            <w:tr>
              <w:trPr>
                <w:trHeight w:hRule="exact" w:val="2282"/>
              </w:trPr>
              <w:tc>
                <w:tcPr>
                  <w:tcW w:type="dxa" w:w="936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80" w:val="left"/>
                    </w:tabs>
                    <w:autoSpaceDE w:val="0"/>
                    <w:widowControl/>
                    <w:spacing w:line="314" w:lineRule="exact" w:before="16" w:after="0"/>
                    <w:ind w:left="260" w:right="6768" w:firstLine="0"/>
                    <w:jc w:val="left"/>
                  </w:pP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C75B6"/>
                      <w:sz w:val="24"/>
                    </w:rPr>
                    <w:t>"Children"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D39D85"/>
                      <w:sz w:val="24"/>
                    </w:rPr>
                    <w:t>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2C75B6"/>
                      <w:sz w:val="24"/>
                    </w:rPr>
                    <w:t>"ChildrenAges"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D39D85"/>
                      <w:sz w:val="24"/>
                    </w:rPr>
                    <w:t xml:space="preserve">1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]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04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11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1282"/>
              </w:trPr>
              <w:tc>
                <w:tcPr>
                  <w:tcW w:type="dxa" w:w="9544"/>
                  <w:tcBorders>
                    <w:start w:sz="7.2000000000000455" w:val="single" w:color="#DDDDDD"/>
                    <w:top w:sz="8.0" w:val="single" w:color="#DDDDDD"/>
                    <w:end w:sz="7.199999999999818" w:val="single" w:color="#DDDDDD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0.0" w:type="dxa"/>
                  </w:tblPr>
                  <w:tblGrid>
                    <w:gridCol w:w="4772"/>
                    <w:gridCol w:w="4772"/>
                  </w:tblGrid>
                  <w:tr>
                    <w:trPr>
                      <w:trHeight w:hRule="exact" w:val="1250"/>
                    </w:trPr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93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} </w:t>
                        </w:r>
                      </w:p>
                    </w:tc>
                    <w:tc>
                      <w:tcPr>
                        <w:tcW w:type="dxa" w:w="5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12" w:lineRule="exact" w:before="8" w:after="0"/>
                          <w:ind w:left="40" w:right="3456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2C75B6"/>
                            <w:sz w:val="24"/>
                          </w:rPr>
                          <w:t>"Refundable"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D39D85"/>
                            <w:sz w:val="24"/>
                          </w:rPr>
                          <w:t>false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2C75B6"/>
                            <w:sz w:val="24"/>
                          </w:rPr>
                          <w:t>"NoOfRooms"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D39D85"/>
                            <w:sz w:val="24"/>
                          </w:rPr>
                          <w:t>0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2C75B6"/>
                            <w:sz w:val="24"/>
                          </w:rPr>
                          <w:t>"MealType"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D39D85"/>
                            <w:sz w:val="24"/>
                          </w:rPr>
                          <w:t>“All”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3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756"/>
              </w:trPr>
              <w:tc>
                <w:tcPr>
                  <w:tcW w:type="dxa" w:w="62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06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 xml:space="preserve">6.1.2 </w:t>
                  </w:r>
                </w:p>
              </w:tc>
              <w:tc>
                <w:tcPr>
                  <w:tcW w:type="dxa" w:w="874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06" w:after="0"/>
                    <w:ind w:left="1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 xml:space="preserve">SAMPLE REQUEST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(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MULTIPLE ROOM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2028"/>
              </w:trPr>
              <w:tc>
                <w:tcPr>
                  <w:tcW w:type="dxa" w:w="9544"/>
                  <w:tcBorders>
                    <w:start w:sz="7.2000000000000455" w:val="single" w:color="#DDDDDD"/>
                    <w:top w:sz="8.0" w:val="single" w:color="#DDDDDD"/>
                    <w:end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9" w:lineRule="auto" w:before="66" w:after="0"/>
                    <w:ind w:left="208" w:right="6624" w:hanging="108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"CheckIn"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"2021-07-16"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"CheckOut"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"2021-07-17"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"HotelCodes"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"1247101"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"GuestNationality"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"AE"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"PaxRooms"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298"/>
              </w:trPr>
              <w:tc>
                <w:tcPr>
                  <w:tcW w:type="dxa" w:w="9542"/>
                  <w:tcBorders/>
                  <w:shd w:fill="dddddd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9542"/>
                  </w:tblGrid>
                  <w:tr>
                    <w:trPr>
                      <w:trHeight w:hRule="exact" w:val="278"/>
                    </w:trPr>
                    <w:tc>
                      <w:tcPr>
                        <w:tcW w:type="dxa" w:w="9542"/>
                        <w:tcBorders/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2" w:after="0"/>
                          <w:ind w:left="326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{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324"/>
              </w:trPr>
              <w:tc>
                <w:tcPr>
                  <w:tcW w:type="dxa" w:w="9542"/>
                  <w:tcBorders/>
                  <w:shd w:fill="dddddd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9542"/>
                  </w:tblGrid>
                  <w:tr>
                    <w:trPr>
                      <w:trHeight w:hRule="exact" w:val="304"/>
                    </w:trPr>
                    <w:tc>
                      <w:tcPr>
                        <w:tcW w:type="dxa" w:w="9542"/>
                        <w:tcBorders/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80" w:after="0"/>
                          <w:ind w:left="434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"Adults"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3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374"/>
              </w:trPr>
              <w:tc>
                <w:tcPr>
                  <w:tcW w:type="dxa" w:w="9542"/>
                  <w:tcBorders/>
                  <w:shd w:fill="dddddd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9542"/>
                  </w:tblGrid>
                  <w:tr>
                    <w:trPr>
                      <w:trHeight w:hRule="exact" w:val="354"/>
                    </w:trPr>
                    <w:tc>
                      <w:tcPr>
                        <w:tcW w:type="dxa" w:w="9542"/>
                        <w:tcBorders/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88" w:after="0"/>
                          <w:ind w:left="434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"Children"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1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334"/>
              </w:trPr>
              <w:tc>
                <w:tcPr>
                  <w:tcW w:type="dxa" w:w="9542"/>
                  <w:tcBorders/>
                  <w:shd w:fill="dddddd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9542"/>
                  </w:tblGrid>
                  <w:tr>
                    <w:trPr>
                      <w:trHeight w:hRule="exact" w:val="314"/>
                    </w:trPr>
                    <w:tc>
                      <w:tcPr>
                        <w:tcW w:type="dxa" w:w="9542"/>
                        <w:tcBorders/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434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"ChildrenAges"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[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 xml:space="preserve">1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]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298"/>
              </w:trPr>
              <w:tc>
                <w:tcPr>
                  <w:tcW w:type="dxa" w:w="9542"/>
                  <w:tcBorders/>
                  <w:shd w:fill="dddddd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9542"/>
                  </w:tblGrid>
                  <w:tr>
                    <w:trPr>
                      <w:trHeight w:hRule="exact" w:val="278"/>
                    </w:trPr>
                    <w:tc>
                      <w:tcPr>
                        <w:tcW w:type="dxa" w:w="9542"/>
                        <w:tcBorders/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52" w:after="0"/>
                          <w:ind w:left="326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},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326"/>
              </w:trPr>
              <w:tc>
                <w:tcPr>
                  <w:tcW w:type="dxa" w:w="9542"/>
                  <w:tcBorders/>
                  <w:shd w:fill="dddddd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9542"/>
                  </w:tblGrid>
                  <w:tr>
                    <w:trPr>
                      <w:trHeight w:hRule="exact" w:val="306"/>
                    </w:trPr>
                    <w:tc>
                      <w:tcPr>
                        <w:tcW w:type="dxa" w:w="9542"/>
                        <w:tcBorders/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82" w:after="0"/>
                          <w:ind w:left="326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{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334"/>
              </w:trPr>
              <w:tc>
                <w:tcPr>
                  <w:tcW w:type="dxa" w:w="9542"/>
                  <w:tcBorders/>
                  <w:shd w:fill="dddddd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9542"/>
                  </w:tblGrid>
                  <w:tr>
                    <w:trPr>
                      <w:trHeight w:hRule="exact" w:val="314"/>
                    </w:trPr>
                    <w:tc>
                      <w:tcPr>
                        <w:tcW w:type="dxa" w:w="9542"/>
                        <w:tcBorders/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88" w:after="0"/>
                          <w:ind w:left="434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"Adults"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1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372"/>
              </w:trPr>
              <w:tc>
                <w:tcPr>
                  <w:tcW w:type="dxa" w:w="9542"/>
                  <w:tcBorders/>
                  <w:shd w:fill="dddddd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9542"/>
                  </w:tblGrid>
                  <w:tr>
                    <w:trPr>
                      <w:trHeight w:hRule="exact" w:val="352"/>
                    </w:trPr>
                    <w:tc>
                      <w:tcPr>
                        <w:tcW w:type="dxa" w:w="9542"/>
                        <w:tcBorders/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88" w:after="0"/>
                          <w:ind w:left="434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"Children"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1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332"/>
              </w:trPr>
              <w:tc>
                <w:tcPr>
                  <w:tcW w:type="dxa" w:w="9542"/>
                  <w:tcBorders/>
                  <w:shd w:fill="dddddd"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9542"/>
                  </w:tblGrid>
                  <w:tr>
                    <w:trPr>
                      <w:trHeight w:hRule="exact" w:val="312"/>
                    </w:trPr>
                    <w:tc>
                      <w:tcPr>
                        <w:tcW w:type="dxa" w:w="9542"/>
                        <w:tcBorders/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48" w:after="0"/>
                          <w:ind w:left="434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"ChildrenAges"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[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 xml:space="preserve">1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]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2980"/>
              </w:trPr>
              <w:tc>
                <w:tcPr>
                  <w:tcW w:type="dxa" w:w="9450"/>
                  <w:tcBorders>
                    <w:start w:sz="7.2000000000000455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8" w:after="0"/>
                    <w:ind w:left="31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  <w:tr>
              <w:trPr>
                <w:trHeight w:hRule="exact" w:val="336"/>
              </w:trPr>
              <w:tc>
                <w:tcPr>
                  <w:tcW w:type="dxa" w:w="945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50.0000000000001" w:type="dxa"/>
            </w:tblPr>
            <w:tblGrid>
              <w:gridCol w:w="11254"/>
            </w:tblGrid>
            <w:tr>
              <w:trPr>
                <w:trHeight w:hRule="exact" w:val="2652"/>
              </w:trPr>
              <w:tc>
                <w:tcPr>
                  <w:tcW w:type="dxa" w:w="9536"/>
                  <w:tcBorders>
                    <w:end w:sz="7.199999999999818" w:val="single" w:color="#DDDDDD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18" w:val="left"/>
                    </w:tabs>
                    <w:autoSpaceDE w:val="0"/>
                    <w:widowControl/>
                    <w:spacing w:line="264" w:lineRule="auto" w:before="54" w:after="0"/>
                    <w:ind w:left="210" w:right="648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"ResponseTime"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23.0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"IsDetailedResponse"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false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"Filters"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{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"Refundable"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false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"NoOfRooms"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2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"MealType"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“All”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11254"/>
            </w:tblGrid>
            <w:tr>
              <w:trPr>
                <w:trHeight w:hRule="exact" w:val="802"/>
              </w:trPr>
              <w:tc>
                <w:tcPr>
                  <w:tcW w:type="dxa" w:w="936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6" w:lineRule="exact" w:before="208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8"/>
                    </w:rPr>
                    <w:t xml:space="preserve">6.2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</w:rPr>
                    <w:t>RESPONSE PARAMETER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3.9999999999999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82"/>
              </w:trPr>
              <w:tc>
                <w:tcPr>
                  <w:tcW w:type="dxa" w:w="2776"/>
                  <w:tcBorders>
                    <w:start w:sz="8.0" w:val="single" w:color="#DDDDDD"/>
                    <w:top w:sz="7.199999999999818" w:val="single" w:color="#DDDDDD"/>
                    <w:end w:sz="7.2000000000000455" w:val="single" w:color="#DDDDDD"/>
                    <w:bottom w:sz="2.4000000000005457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Parameter</w:t>
                  </w:r>
                </w:p>
              </w:tc>
              <w:tc>
                <w:tcPr>
                  <w:tcW w:type="dxa" w:w="1456"/>
                  <w:tcBorders>
                    <w:start w:sz="7.2000000000000455" w:val="single" w:color="#DDDDDD"/>
                    <w:top w:sz="7.199999999999818" w:val="single" w:color="#DDDDDD"/>
                    <w:end w:sz="8.0" w:val="single" w:color="#DDDDDD"/>
                    <w:bottom w:sz="2.4000000000005457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5256"/>
                  <w:tcBorders>
                    <w:start w:sz="8.0" w:val="single" w:color="#DDDDDD"/>
                    <w:top w:sz="7.199999999999818" w:val="single" w:color="#DDDDDD"/>
                    <w:end w:sz="7.199999999999818" w:val="single" w:color="#DDDDDD"/>
                    <w:bottom w:sz="2.4000000000005457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4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12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0.0000000000001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70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8.0" w:val="single" w:color="#DDDDDD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Status;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8.0" w:val="single" w:color="#DDDDDD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8.0" w:val="single" w:color="#DDDDDD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64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599999999999909" w:val="single" w:color="#F2F2F2"/>
                    <w:end w:sz="2.4000000000005457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Internal code to denote response status.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1364" w:val="single" w:color="#F2F2F2"/>
                    <w:end w:sz="2.400000000000091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1364" w:val="single" w:color="#F2F2F2"/>
                    <w:end w:sz="1.599999999999909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6000000000001364" w:val="single" w:color="#F2F2F2"/>
                    <w:end w:sz="2.4000000000005457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Descriptive message.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3999999999998636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HotelResult;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3999999999998636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2.3999999999998636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Information regarding the hotels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HotelCode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599999999999909" w:val="single" w:color="#F2F2F2"/>
                    <w:end w:sz="2.4000000000005457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TBOH hotel code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1364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Currency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1364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6000000000001364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Configured currency in the API profile of the client.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Room(s);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599999999999909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Contains a list of bookable rooms </w:t>
                  </w:r>
                </w:p>
              </w:tc>
            </w:tr>
            <w:tr>
              <w:trPr>
                <w:trHeight w:hRule="exact" w:val="1218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Name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198" w:after="0"/>
                    <w:ind w:left="11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599999999999909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Contain the list of room name. In case of multiple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rooms first element represents the first room and so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on.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BookingCode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599999999999909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Unique Identifier for each bookable unit. </w:t>
                  </w:r>
                </w:p>
              </w:tc>
            </w:tr>
            <w:tr>
              <w:trPr>
                <w:trHeight w:hRule="exact" w:val="668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Inclusion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599999999999909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Inclusion associated with rooms if any </w:t>
                  </w:r>
                </w:p>
              </w:tc>
            </w:tr>
            <w:tr>
              <w:trPr>
                <w:trHeight w:hRule="exact" w:val="93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DayRates;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210" w:after="0"/>
                    <w:ind w:left="0" w:right="576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599999999999909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210" w:after="0"/>
                    <w:ind w:left="11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Displays price breakdown per each day of the hotel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stay.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BasePrice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599999999999909" w:val="single" w:color="#F2F2F2"/>
                    <w:end w:sz="2.4000000000005457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BasePrice of the room. </w:t>
                  </w:r>
                </w:p>
              </w:tc>
            </w:tr>
            <w:tr>
              <w:trPr>
                <w:trHeight w:hRule="exact" w:val="670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399999999999636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TotalFare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399999999999636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2.399999999999636" w:val="single" w:color="#F2F2F2"/>
                    <w:end w:sz="2.4000000000005457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 fare of the bookable unit. </w:t>
                  </w:r>
                </w:p>
              </w:tc>
            </w:tr>
            <w:tr>
              <w:trPr>
                <w:trHeight w:hRule="exact" w:val="67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3638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TotalTax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3638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6000000000003638" w:val="single" w:color="#F2F2F2"/>
                    <w:end w:sz="2.4000000000005457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 tax of the bookable unit. </w:t>
                  </w:r>
                </w:p>
              </w:tc>
            </w:tr>
            <w:tr>
              <w:trPr>
                <w:trHeight w:hRule="exact" w:val="94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3638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ExtraGuestCharges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3638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6000000000003638" w:val="single" w:color="#F2F2F2"/>
                    <w:end w:sz="2.4000000000005457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212" w:after="0"/>
                    <w:ind w:left="11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Extra Guest charges of the bookable unit (if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applicable) </w:t>
                  </w:r>
                </w:p>
              </w:tc>
            </w:tr>
            <w:tr>
              <w:trPr>
                <w:trHeight w:hRule="exact" w:val="1490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3638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RecommendedSellingRate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3638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6000000000003638" w:val="single" w:color="#F2F2F2"/>
                    <w:end w:sz="2.4000000000005457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4" w:after="0"/>
                    <w:ind w:left="11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minimum selling rate for the requested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booking. The B2C client cannot sell the room at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rate lower than the RecommendedSellingRate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returned in the response, if any.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30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13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0.0000000000001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1218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0227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RoomPromotion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0227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6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Array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6000000000000227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6" w:after="0"/>
                    <w:ind w:left="11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promotions on the rate. In the case of multi-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room, first element defines promotion for the first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room, other respectively </w:t>
                  </w:r>
                </w:p>
              </w:tc>
            </w:tr>
            <w:tr>
              <w:trPr>
                <w:trHeight w:hRule="exact" w:val="93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CancelPolicies;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599999999999909" w:val="single" w:color="#F2F2F2"/>
                    <w:end w:sz="2.4000000000005457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210" w:after="0"/>
                    <w:ind w:left="110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It contains the list of detailed cancel policies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applicable on the bookable unit. </w:t>
                  </w:r>
                </w:p>
              </w:tc>
            </w:tr>
            <w:tr>
              <w:trPr>
                <w:trHeight w:hRule="exact" w:val="121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1364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Index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1364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6000000000001364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6" w:after="0"/>
                    <w:ind w:left="110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Denotes the room index for which cancellation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policies is applicable. If missing, policies are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applicable for entire booking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FromDate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599999999999909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 policy start date </w:t>
                  </w:r>
                </w:p>
              </w:tc>
            </w:tr>
            <w:tr>
              <w:trPr>
                <w:trHeight w:hRule="exact" w:val="94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ChargeType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599999999999909" w:val="single" w:color="#F2F2F2"/>
                    <w:end w:sz="2.4000000000005457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216" w:after="0"/>
                    <w:ind w:left="11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Charge type for cancellation policies e.g., fixed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amount, percentage value etc.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CancellationCharge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2.400000000000091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Cancellation charges applicable on bookable unit. </w:t>
                  </w:r>
                </w:p>
              </w:tc>
            </w:tr>
            <w:tr>
              <w:trPr>
                <w:trHeight w:hRule="exact" w:val="78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MealType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Enumeration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599999999999909" w:val="single" w:color="#F2F2F2"/>
                    <w:end w:sz="2.4000000000005457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66" w:after="0"/>
                    <w:ind w:left="0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This reflects the meal type for the rate.Possible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Values: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Breakfast_For_2 ,Breakfast_For_1,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All_Inclusive_All_Meal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IsRefundable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Boolean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2.400000000000091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Defines refundable and non-refundable room. </w:t>
                  </w:r>
                </w:p>
              </w:tc>
            </w:tr>
            <w:tr>
              <w:trPr>
                <w:trHeight w:hRule="exact" w:val="113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WithTransfers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Boolean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599999999999909" w:val="single" w:color="#F2F2F2"/>
                    <w:end w:sz="2.4000000000005457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Defines if transfers are included. </w:t>
                  </w:r>
                </w:p>
              </w:tc>
            </w:tr>
            <w:tr>
              <w:trPr>
                <w:trHeight w:hRule="exact" w:val="94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Supplements;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400000000000091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4" w:after="0"/>
                    <w:ind w:left="110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2.400000000000091" w:val="single" w:color="#F2F2F2"/>
                    <w:end w:sz="2.4000000000005457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4" w:after="0"/>
                    <w:ind w:left="11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It contains list of supplements. Please ensure same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are visible to end customer. </w:t>
                  </w:r>
                </w:p>
              </w:tc>
            </w:tr>
            <w:tr>
              <w:trPr>
                <w:trHeight w:hRule="exact" w:val="93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3638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Index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3638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6000000000003638" w:val="single" w:color="#F2F2F2"/>
                    <w:end w:sz="2.4000000000005457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2" w:after="0"/>
                    <w:ind w:left="11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Denotes the room index for which supplement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applicable. </w:t>
                  </w:r>
                </w:p>
              </w:tc>
            </w:tr>
            <w:tr>
              <w:trPr>
                <w:trHeight w:hRule="exact" w:val="2070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3638" w:val="single" w:color="#F2F2F2"/>
                    <w:end w:sz="2.400000000000091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Type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3638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6000000000003638" w:val="single" w:color="#F2F2F2"/>
                    <w:end w:sz="2.4000000000005457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72" w:lineRule="exact" w:before="10" w:after="0"/>
                    <w:ind w:left="110" w:right="273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Supplement charge type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Possible Values. </w:t>
                  </w:r>
                </w:p>
                <w:p>
                  <w:pPr>
                    <w:autoSpaceDN w:val="0"/>
                    <w:autoSpaceDE w:val="0"/>
                    <w:widowControl/>
                    <w:spacing w:line="466" w:lineRule="exact" w:before="0" w:after="0"/>
                    <w:ind w:left="11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Included: price included in total,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AtProperty: charges need to be paid at the hotel.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399999999999636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399999999999636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2.399999999999636" w:val="single" w:color="#F2F2F2"/>
                    <w:end w:sz="2.4000000000005457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Supplement details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7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14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0.0000000000001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6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0227" w:val="single" w:color="#F2F2F2"/>
                    <w:end w:sz="2.400000000000091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Price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0227" w:val="single" w:color="#F2F2F2"/>
                    <w:end w:sz="1.599999999999909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6000000000000227" w:val="single" w:color="#F2F2F2"/>
                    <w:end w:sz="2.4000000000005457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Supplement charges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0227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Currency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0227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58"/>
                  <w:tcBorders>
                    <w:start w:sz="1.599999999999909" w:val="single" w:color="#F2F2F2"/>
                    <w:top w:sz="1.6000000000000227" w:val="single" w:color="#F2F2F2"/>
                    <w:end w:sz="2.4000000000005457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applicable currency for the supplement charges.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11196"/>
              </w:trPr>
              <w:tc>
                <w:tcPr>
                  <w:tcW w:type="dxa" w:w="62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210" w:after="0"/>
                    <w:ind w:left="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6.2.1 </w:t>
                  </w:r>
                </w:p>
              </w:tc>
              <w:tc>
                <w:tcPr>
                  <w:tcW w:type="dxa" w:w="874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0.0" w:type="dxa"/>
                  </w:tblPr>
                  <w:tblGrid>
                    <w:gridCol w:w="8740"/>
                  </w:tblGrid>
                  <w:tr>
                    <w:trPr>
                      <w:trHeight w:hRule="exact" w:val="518"/>
                    </w:trPr>
                    <w:tc>
                      <w:tcPr>
                        <w:tcW w:type="dxa" w:w="870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198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 xml:space="preserve">SAMPLE RESPONSE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4"/>
                          </w:rPr>
                          <w:t>(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>SINGLE ROOM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4"/>
                          </w:rPr>
                          <w:t>) _</w:t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19"/>
                          </w:rPr>
                          <w:t xml:space="preserve">SUCCESSFUL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706.0" w:type="dxa"/>
                  </w:tblPr>
                  <w:tblGrid>
                    <w:gridCol w:w="8740"/>
                  </w:tblGrid>
                  <w:tr>
                    <w:trPr>
                      <w:trHeight w:hRule="exact" w:val="10292"/>
                    </w:trPr>
                    <w:tc>
                      <w:tcPr>
                        <w:tcW w:type="dxa" w:w="9536"/>
                        <w:tcBorders>
                          <w:start w:sz="3.2000000000000455" w:val="single" w:color="#E7E6E6"/>
                          <w:top w:sz="3.2000000000000455" w:val="single" w:color="#E7E6E6"/>
                          <w:end w:sz="4.0" w:val="single" w:color="#E7E6E6"/>
                          <w:bottom w:sz="3.2000000000007276" w:val="single" w:color="#E7E6E6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416" w:val="left"/>
                            <w:tab w:pos="524" w:val="left"/>
                            <w:tab w:pos="954" w:val="left"/>
                            <w:tab w:pos="1064" w:val="left"/>
                            <w:tab w:pos="1172" w:val="left"/>
                            <w:tab w:pos="1388" w:val="left"/>
                            <w:tab w:pos="1818" w:val="left"/>
                            <w:tab w:pos="2252" w:val="left"/>
                            <w:tab w:pos="2684" w:val="left"/>
                            <w:tab w:pos="3116" w:val="left"/>
                            <w:tab w:pos="3548" w:val="left"/>
                          </w:tabs>
                          <w:autoSpaceDE w:val="0"/>
                          <w:widowControl/>
                          <w:spacing w:line="314" w:lineRule="auto" w:before="84" w:after="0"/>
                          <w:ind w:left="200" w:right="864" w:firstLine="0"/>
                          <w:jc w:val="left"/>
                        </w:pP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"Status"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"Code"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88555"/>
                            <w:sz w:val="18"/>
                          </w:rPr>
                          <w:t>200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"Description"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 xml:space="preserve">"Successful"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},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"HotelResult"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[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"HotelCode"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>"1120548"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"Currency"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>"USD"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"Rooms"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[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"Name"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>: [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>"Luxury Room, 1 King Bed"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],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"BookingCode"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>"1120548!TB!2!TB!4ee85bb9-9ca6-4c66-8a8a-524bfdd5ae2b"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"Inclusion"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>"Free WiFi"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"TotalFare"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 xml:space="preserve">152.88,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"TotalTax"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>28.12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88555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"ExtraGuestCharges"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>"17.22"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88555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"RecommendedSellingRate"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>"160.67"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"RoomPromotion"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[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 xml:space="preserve">"Private sale"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],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"MealType"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>"Room_Only"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"IsRefundable"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/>
                            <w:i w:val="0"/>
                            <w:color w:val="0451A2"/>
                            <w:sz w:val="18"/>
                          </w:rPr>
                          <w:t>false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"Supplements"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[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[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"Index"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88555"/>
                            <w:sz w:val="18"/>
                          </w:rPr>
                          <w:t>1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"Type"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>"AtProperty"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"Description"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>"mandatory_tax"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"Price"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88555"/>
                            <w:sz w:val="18"/>
                          </w:rPr>
                          <w:t>20.00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"Currency"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 xml:space="preserve">"AED"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}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]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],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"WithTransfers"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/>
                            <w:i w:val="0"/>
                            <w:color w:val="0451A2"/>
                            <w:sz w:val="18"/>
                          </w:rPr>
                          <w:t xml:space="preserve">false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},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A01212"/>
                            <w:sz w:val="18"/>
                          </w:rPr>
                          <w:t>"Name"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>: [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451A2"/>
                            <w:sz w:val="18"/>
                          </w:rPr>
                          <w:t>"Luxury Room, 2 Twin Beds"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],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0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15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7614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954" w:val="left"/>
                      <w:tab w:pos="1172" w:val="left"/>
                      <w:tab w:pos="1388" w:val="left"/>
                      <w:tab w:pos="1818" w:val="left"/>
                      <w:tab w:pos="2214" w:val="left"/>
                      <w:tab w:pos="2252" w:val="left"/>
                      <w:tab w:pos="2684" w:val="left"/>
                      <w:tab w:pos="3116" w:val="left"/>
                      <w:tab w:pos="3548" w:val="left"/>
                    </w:tabs>
                    <w:autoSpaceDE w:val="0"/>
                    <w:widowControl/>
                    <w:spacing w:line="314" w:lineRule="auto" w:before="82" w:after="0"/>
                    <w:ind w:left="524" w:right="720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"BookingCode"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"1120548!TB!4!TB!4ee85bb9-9ca6-4c66-8a8a-524bfdd5ae2b"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"Inclusion"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"Free WiFi"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"TotalFare"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152.88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"TotalTax"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28.12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"ExtraGuestCharges"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"17.22"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"RecommendedSellingRate"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"160.67"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"RoomPromotion"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"Private sale"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"MealType"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"Room_Only"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"IsRefundable"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/>
                      <w:i w:val="0"/>
                      <w:color w:val="0451A2"/>
                      <w:sz w:val="18"/>
                    </w:rPr>
                    <w:t>false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"Supplements"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"Index"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1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"AtProperty"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"mandatory_tax"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"Price"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20.00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"Currency"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"AED"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"WithTransfers"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/>
                      <w:i w:val="0"/>
                      <w:color w:val="0451A2"/>
                      <w:sz w:val="18"/>
                    </w:rPr>
                    <w:t xml:space="preserve">false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90" w:after="0"/>
                    <w:ind w:left="9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0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4100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24" w:val="left"/>
                      <w:tab w:pos="954" w:val="left"/>
                      <w:tab w:pos="1388" w:val="left"/>
                      <w:tab w:pos="1818" w:val="left"/>
                      <w:tab w:pos="2252" w:val="left"/>
                      <w:tab w:pos="2684" w:val="left"/>
                    </w:tabs>
                    <w:autoSpaceDE w:val="0"/>
                    <w:widowControl/>
                    <w:spacing w:line="314" w:lineRule="auto" w:before="82" w:after="0"/>
                    <w:ind w:left="92" w:right="3888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"Status"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"Successful"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"HotelResult"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"HotelCode"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"1120548"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"Currency"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"USD"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"Rooms"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"Luxury Room, 1 King Bed"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"Luxury Room, 1 King Bed"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5038"/>
              </w:trPr>
              <w:tc>
                <w:tcPr>
                  <w:tcW w:type="dxa" w:w="62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62" w:after="0"/>
                    <w:ind w:left="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6.2.2 </w:t>
                  </w:r>
                </w:p>
              </w:tc>
              <w:tc>
                <w:tcPr>
                  <w:tcW w:type="dxa" w:w="874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0.0" w:type="dxa"/>
                  </w:tblPr>
                  <w:tblGrid>
                    <w:gridCol w:w="8740"/>
                  </w:tblGrid>
                  <w:tr>
                    <w:trPr>
                      <w:trHeight w:hRule="exact" w:val="552"/>
                    </w:trPr>
                    <w:tc>
                      <w:tcPr>
                        <w:tcW w:type="dxa" w:w="870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30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 xml:space="preserve">SAMPLE RESPONSE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4"/>
                          </w:rPr>
                          <w:t>(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>MULTIPLE ROOM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4"/>
                          </w:rPr>
                          <w:t>) _</w:t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19"/>
                          </w:rPr>
                          <w:t xml:space="preserve">SUCCESSFUL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9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16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2742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3.199999999999818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818" w:val="left"/>
                      <w:tab w:pos="2252" w:val="left"/>
                      <w:tab w:pos="2684" w:val="left"/>
                      <w:tab w:pos="3116" w:val="left"/>
                      <w:tab w:pos="3548" w:val="left"/>
                    </w:tabs>
                    <w:autoSpaceDE w:val="0"/>
                    <w:widowControl/>
                    <w:spacing w:line="317" w:lineRule="auto" w:before="82" w:after="0"/>
                    <w:ind w:left="1064" w:right="864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"BookingCode"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"1120548!TB!2!TB!9a47646b-1bba-4746-91d5-969149db1185"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"Inclusion"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"Free WiFi"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"TotalFare"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305.75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"TotalTax"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56.24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"ExtraGuestCharges"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"17.22"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"RecommendedSellingRate"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"321.34"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"RoomPromotion"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"Private sale"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"Private sale"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"MealType"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"Room_Only"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"IsRefundable"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/>
                      <w:i w:val="0"/>
                      <w:color w:val="0451A2"/>
                      <w:sz w:val="18"/>
                    </w:rPr>
                    <w:t>false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"Supplements"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"Index"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1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"AtProperty"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"mandatory_tax"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"Price"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20.00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"Currency"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"AED"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"Index"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"AtProperty"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"mandatory_tax"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"Price"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20.00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"Currency"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"AED"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"WithTransfers"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/>
                      <w:i w:val="0"/>
                      <w:color w:val="0451A2"/>
                      <w:sz w:val="18"/>
                    </w:rPr>
                    <w:t xml:space="preserve">false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"Luxury Room, 2 Twin Beds"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"Luxury Room, 2 Twin Beds"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"BookingCode"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"1120548!TB!4!TB!9a47646b-1bba-4746-91d5-969149db1185"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"Inclusion"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"Free WiFi"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"TotalFare"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305.75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"TotalTax"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56.24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"ExtraGuestCharges"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>: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"17.22"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"RecommendedSellingRate"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"321.34"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"RoomPromotion"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"Private sale"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5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17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8428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24" w:val="left"/>
                      <w:tab w:pos="954" w:val="left"/>
                      <w:tab w:pos="1388" w:val="left"/>
                      <w:tab w:pos="1818" w:val="left"/>
                      <w:tab w:pos="2252" w:val="left"/>
                      <w:tab w:pos="2684" w:val="left"/>
                      <w:tab w:pos="3116" w:val="left"/>
                      <w:tab w:pos="3548" w:val="left"/>
                    </w:tabs>
                    <w:autoSpaceDE w:val="0"/>
                    <w:widowControl/>
                    <w:spacing w:line="314" w:lineRule="auto" w:before="82" w:after="0"/>
                    <w:ind w:left="92" w:right="2448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"Private sale"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"MealType"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"Room_Only"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"IsRefundable"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/>
                      <w:i w:val="0"/>
                      <w:color w:val="0451A2"/>
                      <w:sz w:val="18"/>
                    </w:rPr>
                    <w:t>false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"Supplements"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"Index"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1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"AtProperty"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"mandatory_tax"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"Price"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20.00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"Currency"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"AED"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"Index"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"AtProperty"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"mandatory_tax"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"Price"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20.00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"Currency"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"AED"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"WithTransfers"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/>
                      <w:i w:val="0"/>
                      <w:color w:val="0451A2"/>
                      <w:sz w:val="18"/>
                    </w:rPr>
                    <w:t xml:space="preserve">false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60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62" w:after="0"/>
                    <w:ind w:left="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6.2.3 </w:t>
                  </w:r>
                </w:p>
              </w:tc>
              <w:tc>
                <w:tcPr>
                  <w:tcW w:type="dxa" w:w="8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0.0" w:type="dxa"/>
                  </w:tblPr>
                  <w:tblGrid>
                    <w:gridCol w:w="8740"/>
                  </w:tblGrid>
                  <w:tr>
                    <w:trPr>
                      <w:trHeight w:hRule="exact" w:val="556"/>
                    </w:trPr>
                    <w:tc>
                      <w:tcPr>
                        <w:tcW w:type="dxa" w:w="870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30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 xml:space="preserve">SAMPLE RESPONSE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4"/>
                          </w:rPr>
                          <w:t>_</w:t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19"/>
                          </w:rPr>
                          <w:t xml:space="preserve">NO AVAILABILITY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694"/>
              </w:trPr>
              <w:tc>
                <w:tcPr>
                  <w:tcW w:type="dxa" w:w="9460"/>
                  <w:tcBorders>
                    <w:start w:sz="7.2000000000000455" w:val="single" w:color="#DDDDDD"/>
                    <w:top w:sz="7.199999999999818" w:val="single" w:color="#DDDDDD"/>
                    <w:end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8" w:val="left"/>
                    </w:tabs>
                    <w:autoSpaceDE w:val="0"/>
                    <w:widowControl/>
                    <w:spacing w:line="245" w:lineRule="auto" w:before="66" w:after="0"/>
                    <w:ind w:left="100" w:right="806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"Status"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{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4" w:after="46"/>
              <w:ind w:left="1168" w:right="48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75B6"/>
                <w:sz w:val="24"/>
              </w:rPr>
              <w:t>"Code"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Calibri" w:hAnsi="Calibri" w:eastAsia="Calibri"/>
                <w:b w:val="0"/>
                <w:i w:val="0"/>
                <w:color w:val="D39D85"/>
                <w:sz w:val="24"/>
              </w:rPr>
              <w:t>201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2C75B6"/>
                <w:sz w:val="24"/>
              </w:rPr>
              <w:t>"Description"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Calibri" w:hAnsi="Calibri" w:eastAsia="Calibri"/>
                <w:b w:val="0"/>
                <w:i w:val="0"/>
                <w:color w:val="D39D85"/>
                <w:sz w:val="24"/>
              </w:rPr>
              <w:t>"No Available rooms for given criteria"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654"/>
              </w:trPr>
              <w:tc>
                <w:tcPr>
                  <w:tcW w:type="dxa" w:w="9460"/>
                  <w:tcBorders>
                    <w:start w:sz="7.2000000000000455" w:val="single" w:color="#DDDDDD"/>
                    <w:end w:sz="7.199999999999818" w:val="single" w:color="#DDDDDD"/>
                    <w:bottom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8" w:val="left"/>
                    </w:tabs>
                    <w:autoSpaceDE w:val="0"/>
                    <w:widowControl/>
                    <w:spacing w:line="245" w:lineRule="auto" w:before="52" w:after="0"/>
                    <w:ind w:left="100" w:right="9072" w:firstLine="0"/>
                    <w:jc w:val="left"/>
                  </w:pP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26" w:lineRule="exact" w:before="522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32"/>
              </w:rPr>
              <w:t xml:space="preserve">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</w:rPr>
              <w:t>PREBOOK</w:t>
            </w:r>
          </w:p>
          <w:p>
            <w:pPr>
              <w:autoSpaceDN w:val="0"/>
              <w:autoSpaceDE w:val="0"/>
              <w:widowControl/>
              <w:spacing w:line="264" w:lineRule="exact" w:before="45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18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0.0000000000001" w:type="dxa"/>
            </w:tblPr>
            <w:tblGrid>
              <w:gridCol w:w="5627"/>
              <w:gridCol w:w="5627"/>
            </w:tblGrid>
            <w:tr>
              <w:trPr>
                <w:trHeight w:hRule="exact" w:val="540"/>
              </w:trPr>
              <w:tc>
                <w:tcPr>
                  <w:tcW w:type="dxa" w:w="1728"/>
                  <w:tcBorders>
                    <w:top w:sz="4.0" w:val="single" w:color="#B2B2B2"/>
                    <w:end w:sz="3.2000000000000455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Description</w:t>
                  </w:r>
                </w:p>
              </w:tc>
              <w:tc>
                <w:tcPr>
                  <w:tcW w:type="dxa" w:w="7590"/>
                  <w:tcBorders>
                    <w:start w:sz="3.2000000000000455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This method used to request up-to-date availability and prices. 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1728"/>
                  <w:tcBorders>
                    <w:top w:sz="4.0" w:val="single" w:color="#B2B2B2"/>
                    <w:end w:sz="3.2000000000000455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URI</w:t>
                  </w:r>
                </w:p>
              </w:tc>
              <w:tc>
                <w:tcPr>
                  <w:tcW w:type="dxa" w:w="7590"/>
                  <w:tcBorders>
                    <w:start w:sz="3.2000000000000455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46FC4"/>
                      <w:sz w:val="22"/>
                    </w:rPr>
                    <w:t>BaseURL/PreBook</w:t>
                  </w:r>
                </w:p>
              </w:tc>
            </w:tr>
            <w:tr>
              <w:trPr>
                <w:trHeight w:hRule="exact" w:val="538"/>
              </w:trPr>
              <w:tc>
                <w:tcPr>
                  <w:tcW w:type="dxa" w:w="1728"/>
                  <w:tcBorders>
                    <w:top w:sz="4.0" w:val="single" w:color="#B2B2B2"/>
                    <w:end w:sz="3.2000000000000455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Method</w:t>
                  </w:r>
                </w:p>
              </w:tc>
              <w:tc>
                <w:tcPr>
                  <w:tcW w:type="dxa" w:w="7590"/>
                  <w:tcBorders>
                    <w:start w:sz="3.2000000000000455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8F8F8F"/>
                      <w:sz w:val="22"/>
                    </w:rPr>
                    <w:t>POST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8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8.0" w:type="dxa"/>
            </w:tblPr>
            <w:tblGrid>
              <w:gridCol w:w="5627"/>
              <w:gridCol w:w="5627"/>
            </w:tblGrid>
            <w:tr>
              <w:trPr>
                <w:trHeight w:hRule="exact" w:val="640"/>
              </w:trPr>
              <w:tc>
                <w:tcPr>
                  <w:tcW w:type="dxa" w:w="1734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4" w:lineRule="exact" w:before="20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8"/>
                    </w:rPr>
                    <w:t xml:space="preserve">7.1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</w:rPr>
                    <w:t>REQUEST</w:t>
                  </w:r>
                </w:p>
              </w:tc>
              <w:tc>
                <w:tcPr>
                  <w:tcW w:type="dxa" w:w="7766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68" w:after="0"/>
                    <w:ind w:left="7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</w:rPr>
                    <w:t>PARAMETER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8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8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956"/>
              </w:trPr>
              <w:tc>
                <w:tcPr>
                  <w:tcW w:type="dxa" w:w="1796"/>
                  <w:tcBorders>
                    <w:start w:sz="2.3999999999999773" w:val="single" w:color="#F2F2F2"/>
                    <w:top w:sz="11.199999999999818" w:val="single" w:color="#D0D0D0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BookingCode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2F2"/>
                    <w:top w:sz="11.199999999999818" w:val="single" w:color="#D0D0D0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248"/>
                  <w:tcBorders>
                    <w:start w:sz="2.400000000000091" w:val="single" w:color="#F2F2F2"/>
                    <w:top w:sz="11.199999999999818" w:val="single" w:color="#D0D0D0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8" w:after="0"/>
                    <w:ind w:left="110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 unique booking code for the selected bookable unit, 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received in the search response </w:t>
                  </w:r>
                </w:p>
              </w:tc>
            </w:tr>
            <w:tr>
              <w:trPr>
                <w:trHeight w:hRule="exact" w:val="1600"/>
              </w:trPr>
              <w:tc>
                <w:tcPr>
                  <w:tcW w:type="dxa" w:w="1796"/>
                  <w:tcBorders>
                    <w:start w:sz="2.3999999999999773" w:val="single" w:color="#F2F2F2"/>
                    <w:top w:sz="1.6000000000003638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PaymentMode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2F2"/>
                    <w:top w:sz="1.6000000000003638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Enumeration </w:t>
                  </w:r>
                </w:p>
              </w:tc>
              <w:tc>
                <w:tcPr>
                  <w:tcW w:type="dxa" w:w="6248"/>
                  <w:tcBorders>
                    <w:start w:sz="2.400000000000091" w:val="single" w:color="#F2F2F2"/>
                    <w:top w:sz="1.6000000000003638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Mode of payment for booking. </w:t>
                  </w:r>
                </w:p>
                <w:p>
                  <w:pPr>
                    <w:autoSpaceDN w:val="0"/>
                    <w:autoSpaceDE w:val="0"/>
                    <w:widowControl/>
                    <w:spacing w:line="476" w:lineRule="exact" w:before="0" w:after="0"/>
                    <w:ind w:left="110" w:right="115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Possible Value: Limit, Saved Card and New Card.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Default value; Limit.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3680"/>
              </w:trPr>
              <w:tc>
                <w:tcPr>
                  <w:tcW w:type="dxa" w:w="1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4" w:after="0"/>
                    <w:ind w:left="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Parameter</w:t>
                  </w:r>
                </w:p>
              </w:tc>
              <w:tc>
                <w:tcPr>
                  <w:tcW w:type="dxa" w:w="1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6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4" w:after="0"/>
                    <w:ind w:left="49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756"/>
              </w:trPr>
              <w:tc>
                <w:tcPr>
                  <w:tcW w:type="dxa" w:w="62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220" w:after="0"/>
                    <w:ind w:left="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7.1.1 </w:t>
                  </w:r>
                </w:p>
              </w:tc>
              <w:tc>
                <w:tcPr>
                  <w:tcW w:type="dxa" w:w="874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18" w:after="0"/>
                    <w:ind w:left="1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 xml:space="preserve">SAMPLE REQUEST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(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SINGLE ROOM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 xml:space="preserve">BOOKING BY NEW CREDIT CARD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694"/>
              </w:trPr>
              <w:tc>
                <w:tcPr>
                  <w:tcW w:type="dxa" w:w="9544"/>
                  <w:tcBorders>
                    <w:start w:sz="7.2000000000000455" w:val="single" w:color="#DDDDDD"/>
                    <w:top w:sz="7.200000000000273" w:val="single" w:color="#DDDDDD"/>
                    <w:end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8" w:val="left"/>
                    </w:tabs>
                    <w:autoSpaceDE w:val="0"/>
                    <w:widowControl/>
                    <w:spacing w:line="245" w:lineRule="auto" w:before="66" w:after="0"/>
                    <w:ind w:left="100" w:right="158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"BookingCode"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"1157709!TB!1!TB!9c5b1815-ac8a-4c2c-8dc3-cf46a41c7343"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44" w:after="40"/>
              <w:ind w:left="10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75B6"/>
                <w:sz w:val="24"/>
              </w:rPr>
              <w:t>"PaymentMode"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Calibri" w:hAnsi="Calibri" w:eastAsia="Calibri"/>
                <w:b w:val="0"/>
                <w:i w:val="0"/>
                <w:color w:val="D39D85"/>
                <w:sz w:val="24"/>
              </w:rPr>
              <w:t>"NewCard"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322"/>
              </w:trPr>
              <w:tc>
                <w:tcPr>
                  <w:tcW w:type="dxa" w:w="9544"/>
                  <w:tcBorders>
                    <w:start w:sz="7.2000000000000455" w:val="single" w:color="#DDDDDD"/>
                    <w:end w:sz="7.199999999999818" w:val="single" w:color="#DDDDDD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4" w:after="0"/>
                    <w:ind w:left="10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756"/>
              </w:trPr>
              <w:tc>
                <w:tcPr>
                  <w:tcW w:type="dxa" w:w="62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212" w:after="0"/>
                    <w:ind w:left="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7.1.2 </w:t>
                  </w:r>
                </w:p>
              </w:tc>
              <w:tc>
                <w:tcPr>
                  <w:tcW w:type="dxa" w:w="874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10" w:after="0"/>
                    <w:ind w:left="1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 xml:space="preserve">SAMPLE REQUEST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(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MULTIPLE ROOM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 xml:space="preserve">BOOKING BY LIMIT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696"/>
              </w:trPr>
              <w:tc>
                <w:tcPr>
                  <w:tcW w:type="dxa" w:w="9460"/>
                  <w:tcBorders>
                    <w:start w:sz="7.2000000000000455" w:val="single" w:color="#DDDDDD"/>
                    <w:top w:sz="8.0" w:val="single" w:color="#DDDDDD"/>
                    <w:end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8" w:val="left"/>
                    </w:tabs>
                    <w:autoSpaceDE w:val="0"/>
                    <w:widowControl/>
                    <w:spacing w:line="245" w:lineRule="auto" w:before="66" w:after="0"/>
                    <w:ind w:left="100" w:right="144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"BookingCode"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"1247101!TB!1!TB!d6f7ec94-fd7a-4d62-b04b-2b9508b8c25d"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42" w:after="42"/>
              <w:ind w:left="10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75B6"/>
                <w:sz w:val="24"/>
              </w:rPr>
              <w:t>"PaymentMode"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Calibri" w:hAnsi="Calibri" w:eastAsia="Calibri"/>
                <w:b w:val="0"/>
                <w:i w:val="0"/>
                <w:color w:val="D39D85"/>
                <w:sz w:val="24"/>
              </w:rPr>
              <w:t>"Limit"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320"/>
              </w:trPr>
              <w:tc>
                <w:tcPr>
                  <w:tcW w:type="dxa" w:w="9460"/>
                  <w:tcBorders>
                    <w:start w:sz="7.2000000000000455" w:val="single" w:color="#DDDDDD"/>
                    <w:end w:sz="7.199999999999818" w:val="single" w:color="#DDDDDD"/>
                    <w:bottom w:sz="7.20000000000072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2" w:after="0"/>
                    <w:ind w:left="10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728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19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78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60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62" w:after="0"/>
                    <w:ind w:left="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7.1.3 </w:t>
                  </w:r>
                </w:p>
              </w:tc>
              <w:tc>
                <w:tcPr>
                  <w:tcW w:type="dxa" w:w="8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0.0" w:type="dxa"/>
                  </w:tblPr>
                  <w:tblGrid>
                    <w:gridCol w:w="8740"/>
                  </w:tblGrid>
                  <w:tr>
                    <w:trPr>
                      <w:trHeight w:hRule="exact" w:val="556"/>
                    </w:trPr>
                    <w:tc>
                      <w:tcPr>
                        <w:tcW w:type="dxa" w:w="870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30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 xml:space="preserve">SAMPLE REQUEST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4"/>
                          </w:rPr>
                          <w:t>(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>MULTIPLE ROOM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4"/>
                          </w:rPr>
                          <w:t>) _</w:t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19"/>
                          </w:rPr>
                          <w:t xml:space="preserve">BOOKING BY SAVED CREDIT CARD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696"/>
              </w:trPr>
              <w:tc>
                <w:tcPr>
                  <w:tcW w:type="dxa" w:w="9460"/>
                  <w:tcBorders>
                    <w:start w:sz="7.2000000000000455" w:val="single" w:color="#DDDDDD"/>
                    <w:top w:sz="7.2000000000000455" w:val="single" w:color="#DDDDDD"/>
                    <w:end w:sz="7.19999999999981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8" w:val="left"/>
                    </w:tabs>
                    <w:autoSpaceDE w:val="0"/>
                    <w:widowControl/>
                    <w:spacing w:line="245" w:lineRule="auto" w:before="68" w:after="0"/>
                    <w:ind w:left="100" w:right="144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"BookingCode"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"1247101!TB!1!TB!d6f7ec94-fd7a-4d62-b04b-2b9508b8c25d"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44" w:after="38"/>
              <w:ind w:left="10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C75B6"/>
                <w:sz w:val="24"/>
              </w:rPr>
              <w:t>"PaymentMode"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: </w:t>
            </w:r>
            <w:r>
              <w:rPr>
                <w:rFonts w:ascii="Calibri" w:hAnsi="Calibri" w:eastAsia="Calibri"/>
                <w:b w:val="0"/>
                <w:i w:val="0"/>
                <w:color w:val="D39D85"/>
                <w:sz w:val="24"/>
              </w:rPr>
              <w:t>"SavedCard"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322"/>
              </w:trPr>
              <w:tc>
                <w:tcPr>
                  <w:tcW w:type="dxa" w:w="9460"/>
                  <w:tcBorders>
                    <w:start w:sz="7.2000000000000455" w:val="single" w:color="#DDDDDD"/>
                    <w:end w:sz="7.199999999999818" w:val="single" w:color="#DDDDDD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54" w:after="0"/>
                    <w:ind w:left="10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74" w:lineRule="exact" w:before="532" w:after="224"/>
              <w:ind w:left="9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28"/>
              </w:rPr>
              <w:t xml:space="preserve">7.2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2"/>
              </w:rPr>
              <w:t>RESPONSE PARAMETER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3.9999999999999" w:type="dxa"/>
            </w:tblPr>
            <w:tblGrid>
              <w:gridCol w:w="2813"/>
              <w:gridCol w:w="2813"/>
              <w:gridCol w:w="2813"/>
              <w:gridCol w:w="2813"/>
            </w:tblGrid>
            <w:tr>
              <w:trPr>
                <w:trHeight w:hRule="exact" w:val="680"/>
              </w:trPr>
              <w:tc>
                <w:tcPr>
                  <w:tcW w:type="dxa" w:w="2776"/>
                  <w:tcBorders>
                    <w:start w:sz="8.0" w:val="single" w:color="#DDDDDD"/>
                    <w:top w:sz="8.0" w:val="single" w:color="#DDDDDD"/>
                    <w:end w:sz="7.2000000000000455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Parameter</w:t>
                  </w:r>
                </w:p>
              </w:tc>
              <w:tc>
                <w:tcPr>
                  <w:tcW w:type="dxa" w:w="1456"/>
                  <w:tcBorders>
                    <w:start w:sz="7.2000000000000455" w:val="single" w:color="#DDDDDD"/>
                    <w:top w:sz="8.0" w:val="single" w:color="#DDDDDD"/>
                    <w:end w:sz="7.200000000000273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5112"/>
                  <w:tcBorders>
                    <w:start w:sz="7.200000000000273" w:val="single" w:color="#DDDDDD"/>
                    <w:top w:sz="8.0" w:val="single" w:color="#DDDDDD"/>
                    <w:end w:sz="8.0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  <w:tc>
                <w:tcPr>
                  <w:tcW w:type="dxa" w:w="126"/>
                  <w:vMerge w:val="restart"/>
                  <w:tcBorders>
                    <w:top w:sz="8.0" w:val="single" w:color="#DDDDDD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72"/>
              </w:trPr>
              <w:tc>
                <w:tcPr>
                  <w:tcW w:type="dxa" w:w="2776"/>
                  <w:tcBorders>
                    <w:start w:sz="1.6000000000000227" w:val="single" w:color="#F2F2F2"/>
                    <w:top w:sz="8.0" w:val="single" w:color="#DDDDDD"/>
                    <w:end w:sz="2.3999999999998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0" w:after="0"/>
                    <w:ind w:left="12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Status; </w:t>
                  </w:r>
                </w:p>
              </w:tc>
              <w:tc>
                <w:tcPr>
                  <w:tcW w:type="dxa" w:w="1456"/>
                  <w:tcBorders>
                    <w:start w:sz="2.3999999999998636" w:val="single" w:color="#F2F2F2"/>
                    <w:top w:sz="8.0" w:val="single" w:color="#DDDDDD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5112"/>
                  <w:tcBorders>
                    <w:start w:sz="1.599999999999909" w:val="single" w:color="#F2F2F2"/>
                    <w:top w:sz="8.0" w:val="single" w:color="#DDDDDD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813"/>
                  <w:vMerge/>
                  <w:tcBorders>
                    <w:top w:sz="8.0" w:val="single" w:color="#DDDDDD"/>
                  </w:tcBorders>
                </w:tcPr>
                <w:p/>
              </w:tc>
            </w:tr>
            <w:tr>
              <w:trPr>
                <w:trHeight w:hRule="exact" w:val="666"/>
              </w:trPr>
              <w:tc>
                <w:tcPr>
                  <w:tcW w:type="dxa" w:w="2776"/>
                  <w:tcBorders>
                    <w:start w:sz="1.6000000000000227" w:val="single" w:color="#F2F2F2"/>
                    <w:top w:sz="1.6000000000003638" w:val="single" w:color="#F2F2F2"/>
                    <w:end w:sz="2.3999999999998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</w:t>
                  </w:r>
                </w:p>
              </w:tc>
              <w:tc>
                <w:tcPr>
                  <w:tcW w:type="dxa" w:w="1456"/>
                  <w:tcBorders>
                    <w:start w:sz="2.3999999999998636" w:val="single" w:color="#F2F2F2"/>
                    <w:top w:sz="1.6000000000003638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112"/>
                  <w:tcBorders>
                    <w:start w:sz="1.599999999999909" w:val="single" w:color="#F2F2F2"/>
                    <w:top w:sz="1.6000000000003638" w:val="single" w:color="#F2F2F2"/>
                    <w:end w:sz="1.5999999999994543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Internal code to denote response status </w:t>
                  </w:r>
                </w:p>
              </w:tc>
              <w:tc>
                <w:tcPr>
                  <w:tcW w:type="dxa" w:w="2813"/>
                  <w:vMerge/>
                  <w:tcBorders>
                    <w:top w:sz="8.0" w:val="single" w:color="#DDDDDD"/>
                  </w:tcBorders>
                </w:tcPr>
                <w:p/>
              </w:tc>
            </w:tr>
            <w:tr>
              <w:trPr>
                <w:trHeight w:hRule="exact" w:val="662"/>
              </w:trPr>
              <w:tc>
                <w:tcPr>
                  <w:tcW w:type="dxa" w:w="2776"/>
                  <w:tcBorders>
                    <w:start w:sz="1.6000000000000227" w:val="single" w:color="#F2F2F2"/>
                    <w:top w:sz="2.399999999999636" w:val="single" w:color="#F2F2F2"/>
                    <w:end w:sz="2.3999999999998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6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type="dxa" w:w="1456"/>
                  <w:tcBorders>
                    <w:start w:sz="2.3999999999998636" w:val="single" w:color="#F2F2F2"/>
                    <w:top w:sz="2.399999999999636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6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2"/>
                  <w:tcBorders>
                    <w:start w:sz="1.599999999999909" w:val="single" w:color="#F2F2F2"/>
                    <w:top w:sz="2.399999999999636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6" w:after="0"/>
                    <w:ind w:left="1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Descriptive message. </w:t>
                  </w:r>
                </w:p>
              </w:tc>
              <w:tc>
                <w:tcPr>
                  <w:tcW w:type="dxa" w:w="2813"/>
                  <w:vMerge/>
                  <w:tcBorders>
                    <w:top w:sz="8.0" w:val="single" w:color="#DDDDDD"/>
                  </w:tcBorders>
                </w:tcPr>
                <w:p/>
              </w:tc>
            </w:tr>
            <w:tr>
              <w:trPr>
                <w:trHeight w:hRule="exact" w:val="664"/>
              </w:trPr>
              <w:tc>
                <w:tcPr>
                  <w:tcW w:type="dxa" w:w="2776"/>
                  <w:tcBorders>
                    <w:start w:sz="1.6000000000000227" w:val="single" w:color="#F2F2F2"/>
                    <w:top w:sz="2.400000000000091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4" w:after="0"/>
                    <w:ind w:left="12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HotelResult; </w:t>
                  </w:r>
                </w:p>
              </w:tc>
              <w:tc>
                <w:tcPr>
                  <w:tcW w:type="dxa" w:w="1456"/>
                  <w:tcBorders>
                    <w:start w:sz="2.3999999999998636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112"/>
                  <w:tcBorders>
                    <w:start w:sz="1.599999999999909" w:val="single" w:color="#F2F2F2"/>
                    <w:top w:sz="2.400000000000091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Information regarding the hotels </w:t>
                  </w:r>
                </w:p>
              </w:tc>
              <w:tc>
                <w:tcPr>
                  <w:tcW w:type="dxa" w:w="2813"/>
                  <w:vMerge/>
                  <w:tcBorders>
                    <w:top w:sz="8.0" w:val="single" w:color="#DDDDDD"/>
                  </w:tcBorders>
                </w:tcPr>
                <w:p/>
              </w:tc>
            </w:tr>
            <w:tr>
              <w:trPr>
                <w:trHeight w:hRule="exact" w:val="666"/>
              </w:trPr>
              <w:tc>
                <w:tcPr>
                  <w:tcW w:type="dxa" w:w="2776"/>
                  <w:tcBorders>
                    <w:start w:sz="1.6000000000000227" w:val="single" w:color="#F2F2F2"/>
                    <w:top w:sz="1.599999999999909" w:val="single" w:color="#F2F2F2"/>
                    <w:end w:sz="2.3999999999998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HotelCode </w:t>
                  </w:r>
                </w:p>
              </w:tc>
              <w:tc>
                <w:tcPr>
                  <w:tcW w:type="dxa" w:w="1456"/>
                  <w:tcBorders>
                    <w:start w:sz="2.3999999999998636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2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TBOH hotel code </w:t>
                  </w:r>
                </w:p>
              </w:tc>
              <w:tc>
                <w:tcPr>
                  <w:tcW w:type="dxa" w:w="2813"/>
                  <w:vMerge/>
                  <w:tcBorders>
                    <w:top w:sz="8.0" w:val="single" w:color="#DDDDDD"/>
                  </w:tcBorders>
                </w:tcPr>
                <w:p/>
              </w:tc>
            </w:tr>
            <w:tr>
              <w:trPr>
                <w:trHeight w:hRule="exact" w:val="940"/>
              </w:trPr>
              <w:tc>
                <w:tcPr>
                  <w:tcW w:type="dxa" w:w="2776"/>
                  <w:tcBorders>
                    <w:start w:sz="1.6000000000000227" w:val="single" w:color="#F2F2F2"/>
                    <w:top w:sz="2.400000000000091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Currency </w:t>
                  </w:r>
                </w:p>
              </w:tc>
              <w:tc>
                <w:tcPr>
                  <w:tcW w:type="dxa" w:w="1456"/>
                  <w:tcBorders>
                    <w:start w:sz="2.3999999999998636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2"/>
                  <w:tcBorders>
                    <w:start w:sz="1.599999999999909" w:val="single" w:color="#F2F2F2"/>
                    <w:top w:sz="2.400000000000091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212" w:after="0"/>
                    <w:ind w:left="122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Configured currency in the API profile of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client. </w:t>
                  </w:r>
                </w:p>
              </w:tc>
              <w:tc>
                <w:tcPr>
                  <w:tcW w:type="dxa" w:w="2813"/>
                  <w:vMerge/>
                  <w:tcBorders>
                    <w:top w:sz="8.0" w:val="single" w:color="#DDDDDD"/>
                  </w:tcBorders>
                </w:tcPr>
                <w:p/>
              </w:tc>
            </w:tr>
            <w:tr>
              <w:trPr>
                <w:trHeight w:hRule="exact" w:val="662"/>
              </w:trPr>
              <w:tc>
                <w:tcPr>
                  <w:tcW w:type="dxa" w:w="2776"/>
                  <w:tcBorders>
                    <w:start w:sz="1.6000000000000227" w:val="single" w:color="#F2F2F2"/>
                    <w:top w:sz="1.599999999999909" w:val="single" w:color="#F2F2F2"/>
                    <w:end w:sz="2.3999999999998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2" w:after="0"/>
                    <w:ind w:left="12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Room(s); </w:t>
                  </w:r>
                </w:p>
              </w:tc>
              <w:tc>
                <w:tcPr>
                  <w:tcW w:type="dxa" w:w="1456"/>
                  <w:tcBorders>
                    <w:start w:sz="2.3999999999998636" w:val="single" w:color="#F2F2F2"/>
                    <w:top w:sz="1.599999999999909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112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Contains a list of bookable rooms </w:t>
                  </w:r>
                </w:p>
              </w:tc>
              <w:tc>
                <w:tcPr>
                  <w:tcW w:type="dxa" w:w="2813"/>
                  <w:vMerge/>
                  <w:tcBorders>
                    <w:top w:sz="8.0" w:val="single" w:color="#DDDDDD"/>
                  </w:tcBorders>
                </w:tcPr>
                <w:p/>
              </w:tc>
            </w:tr>
            <w:tr>
              <w:trPr>
                <w:trHeight w:hRule="exact" w:val="1218"/>
              </w:trPr>
              <w:tc>
                <w:tcPr>
                  <w:tcW w:type="dxa" w:w="2776"/>
                  <w:tcBorders>
                    <w:start w:sz="1.6000000000000227" w:val="single" w:color="#F2F2F2"/>
                    <w:top w:sz="1.6000000000003638" w:val="single" w:color="#F2F2F2"/>
                    <w:end w:sz="2.3999999999998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Name </w:t>
                  </w:r>
                </w:p>
              </w:tc>
              <w:tc>
                <w:tcPr>
                  <w:tcW w:type="dxa" w:w="1456"/>
                  <w:tcBorders>
                    <w:start w:sz="2.3999999999998636" w:val="single" w:color="#F2F2F2"/>
                    <w:top w:sz="1.6000000000003638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212" w:after="0"/>
                    <w:ind w:left="124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2"/>
                  <w:tcBorders>
                    <w:start w:sz="1.599999999999909" w:val="single" w:color="#F2F2F2"/>
                    <w:top w:sz="1.6000000000003638" w:val="single" w:color="#F2F2F2"/>
                    <w:end w:sz="1.5999999999994543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8" w:after="0"/>
                    <w:ind w:left="122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Contain the list of room name. In case of multiple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rooms first element represents the first room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so on. </w:t>
                  </w:r>
                </w:p>
              </w:tc>
              <w:tc>
                <w:tcPr>
                  <w:tcW w:type="dxa" w:w="2813"/>
                  <w:vMerge/>
                  <w:tcBorders>
                    <w:top w:sz="8.0" w:val="single" w:color="#DDDDDD"/>
                  </w:tcBorders>
                </w:tcPr>
                <w:p/>
              </w:tc>
            </w:tr>
            <w:tr>
              <w:trPr>
                <w:trHeight w:hRule="exact" w:val="682"/>
              </w:trPr>
              <w:tc>
                <w:tcPr>
                  <w:tcW w:type="dxa" w:w="2776"/>
                  <w:tcBorders>
                    <w:start w:sz="1.6000000000000227" w:val="single" w:color="#F2F2F2"/>
                    <w:top w:sz="2.399999999999636" w:val="single" w:color="#F2F2F2"/>
                    <w:end w:sz="2.3999999999998636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BookingCode </w:t>
                  </w:r>
                </w:p>
              </w:tc>
              <w:tc>
                <w:tcPr>
                  <w:tcW w:type="dxa" w:w="1456"/>
                  <w:tcBorders>
                    <w:start w:sz="2.3999999999998636" w:val="single" w:color="#F2F2F2"/>
                    <w:top w:sz="2.399999999999636" w:val="single" w:color="#F2F2F2"/>
                    <w:end w:sz="1.599999999999909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2"/>
                  <w:tcBorders>
                    <w:start w:sz="1.599999999999909" w:val="single" w:color="#F2F2F2"/>
                    <w:top w:sz="2.399999999999636" w:val="single" w:color="#F2F2F2"/>
                    <w:end w:sz="1.5999999999994543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0" w:after="0"/>
                    <w:ind w:left="12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Unique Identifier for each bookable unit. </w:t>
                  </w:r>
                </w:p>
              </w:tc>
              <w:tc>
                <w:tcPr>
                  <w:tcW w:type="dxa" w:w="2813"/>
                  <w:vMerge/>
                  <w:tcBorders>
                    <w:top w:sz="8.0" w:val="single" w:color="#DDDDDD"/>
                  </w:tcBorders>
                </w:tcPr>
                <w:p/>
              </w:tc>
            </w:tr>
            <w:tr>
              <w:trPr>
                <w:trHeight w:hRule="exact" w:val="664"/>
              </w:trPr>
              <w:tc>
                <w:tcPr>
                  <w:tcW w:type="dxa" w:w="2776"/>
                  <w:tcBorders>
                    <w:start w:sz="1.6000000000000227" w:val="single" w:color="#F2F2F2"/>
                    <w:top w:sz="2.4000000000005457" w:val="single" w:color="#F2F2F2"/>
                    <w:end w:sz="2.3999999999998636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6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Inclusion </w:t>
                  </w:r>
                </w:p>
              </w:tc>
              <w:tc>
                <w:tcPr>
                  <w:tcW w:type="dxa" w:w="1456"/>
                  <w:tcBorders>
                    <w:start w:sz="2.3999999999998636" w:val="single" w:color="#F2F2F2"/>
                    <w:top w:sz="2.4000000000005457" w:val="single" w:color="#F2F2F2"/>
                    <w:end w:sz="1.599999999999909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6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2"/>
                  <w:tcBorders>
                    <w:start w:sz="1.599999999999909" w:val="single" w:color="#F2F2F2"/>
                    <w:top w:sz="2.4000000000005457" w:val="single" w:color="#F2F2F2"/>
                    <w:end w:sz="1.5999999999994543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6" w:after="0"/>
                    <w:ind w:left="1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Inclusion associated with rooms if any </w:t>
                  </w:r>
                </w:p>
              </w:tc>
              <w:tc>
                <w:tcPr>
                  <w:tcW w:type="dxa" w:w="2813"/>
                  <w:vMerge/>
                  <w:tcBorders>
                    <w:top w:sz="8.0" w:val="single" w:color="#DDDDDD"/>
                  </w:tcBorders>
                </w:tcPr>
                <w:p/>
              </w:tc>
            </w:tr>
            <w:tr>
              <w:trPr>
                <w:trHeight w:hRule="exact" w:val="938"/>
              </w:trPr>
              <w:tc>
                <w:tcPr>
                  <w:tcW w:type="dxa" w:w="2776"/>
                  <w:tcBorders>
                    <w:start w:sz="1.6000000000000227" w:val="single" w:color="#F2F2F2"/>
                    <w:top w:sz="1.5999999999994543" w:val="single" w:color="#F2F2F2"/>
                    <w:end w:sz="2.3999999999998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0" w:after="0"/>
                    <w:ind w:left="12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DayRates; </w:t>
                  </w:r>
                </w:p>
              </w:tc>
              <w:tc>
                <w:tcPr>
                  <w:tcW w:type="dxa" w:w="1456"/>
                  <w:tcBorders>
                    <w:start w:sz="2.3999999999998636" w:val="single" w:color="#F2F2F2"/>
                    <w:top w:sz="1.5999999999994543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2" w:after="0"/>
                    <w:ind w:left="0" w:right="576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112"/>
                  <w:tcBorders>
                    <w:start w:sz="1.599999999999909" w:val="single" w:color="#F2F2F2"/>
                    <w:top w:sz="1.5999999999994543" w:val="single" w:color="#F2F2F2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2" w:after="0"/>
                    <w:ind w:left="122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Displays price breakdown per each day of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 stay. </w:t>
                  </w:r>
                </w:p>
              </w:tc>
              <w:tc>
                <w:tcPr>
                  <w:tcW w:type="dxa" w:w="2813"/>
                  <w:vMerge/>
                  <w:tcBorders>
                    <w:top w:sz="8.0" w:val="single" w:color="#DDDDDD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48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20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0.0000000000001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6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0227" w:val="single" w:color="#F2F2F2"/>
                    <w:end w:sz="2.400000000000091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BasePrice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0227" w:val="single" w:color="#F2F2F2"/>
                    <w:end w:sz="1.599999999999909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1.6000000000000227" w:val="single" w:color="#F2F2F2"/>
                    <w:end w:sz="2.399999999999636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BasePrice of the room.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0227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TotalFare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0227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1.6000000000000227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 fare of the bookable unit.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TotalTax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1.599999999999909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 tax of the bookable unit. </w:t>
                  </w:r>
                </w:p>
              </w:tc>
            </w:tr>
            <w:tr>
              <w:trPr>
                <w:trHeight w:hRule="exact" w:val="938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5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ExtraGuestCharges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400000000000091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5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2.400000000000091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208" w:after="0"/>
                    <w:ind w:left="110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Extra Guest charges of the bookable unit (if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applicable) </w:t>
                  </w:r>
                </w:p>
              </w:tc>
            </w:tr>
            <w:tr>
              <w:trPr>
                <w:trHeight w:hRule="exact" w:val="149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RecommendedSellingRate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400000000000091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2.400000000000091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minimum selling rate for the requested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booking. The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B2C client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cannot sell the room at 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rate lower than the RecommendedSellingRate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returned in the response, if any. </w:t>
                  </w:r>
                </w:p>
              </w:tc>
            </w:tr>
            <w:tr>
              <w:trPr>
                <w:trHeight w:hRule="exact" w:val="1214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RoomPromotion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2.400000000000091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2" w:after="0"/>
                    <w:ind w:left="11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promotions on the rate. In the case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multi-room, first element defines promotion for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first room, other respectively </w:t>
                  </w:r>
                </w:p>
              </w:tc>
            </w:tr>
            <w:tr>
              <w:trPr>
                <w:trHeight w:hRule="exact" w:val="940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CancelPolicies;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20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Array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1.599999999999909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200" w:after="0"/>
                    <w:ind w:left="110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It contains the list of detailed cancel policies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applicable on the bookable unit. </w:t>
                  </w:r>
                </w:p>
              </w:tc>
            </w:tr>
            <w:tr>
              <w:trPr>
                <w:trHeight w:hRule="exact" w:val="121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Index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1.599999999999909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4" w:after="0"/>
                    <w:ind w:left="11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Denotes the room index for which cancellation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policies is applicable. If missing, policies are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applicable for entire booking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FromDate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2.400000000000091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 policy start date </w:t>
                  </w:r>
                </w:p>
              </w:tc>
            </w:tr>
            <w:tr>
              <w:trPr>
                <w:trHeight w:hRule="exact" w:val="940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ChargeType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1.599999999999909" w:val="single" w:color="#F2F2F2"/>
                    <w:end w:sz="2.399999999999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4" w:after="0"/>
                    <w:ind w:left="11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Charge type for cancellation policies e.g., fixed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amount, percentage value etc.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399999999999636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CancellationCharge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399999999999636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2.399999999999636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Cancellation charges applicable on bookable unit. </w:t>
                  </w:r>
                </w:p>
              </w:tc>
            </w:tr>
            <w:tr>
              <w:trPr>
                <w:trHeight w:hRule="exact" w:val="978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3638" w:val="single" w:color="#F2F2F2"/>
                    <w:end w:sz="2.400000000000091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MealType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3638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Enumeration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1.6000000000003638" w:val="single" w:color="#F2F2F2"/>
                    <w:end w:sz="2.399999999999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210" w:after="0"/>
                    <w:ind w:left="11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This reflects the meal type for the rate. Possible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Values: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Breakfast_For_2 ,Breakfast_For_1,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All_Inclusive_All_Meal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399999999999636" w:val="single" w:color="#F2F2F2"/>
                    <w:end w:sz="2.400000000000091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IsRefundable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399999999999636" w:val="single" w:color="#F2F2F2"/>
                    <w:end w:sz="1.599999999999909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Boolean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2.399999999999636" w:val="single" w:color="#F2F2F2"/>
                    <w:end w:sz="2.399999999999636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Defines refundable and non-refundable room. </w:t>
                  </w:r>
                </w:p>
              </w:tc>
            </w:tr>
            <w:tr>
              <w:trPr>
                <w:trHeight w:hRule="exact" w:val="1130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4000000000005457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WithTransfers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4000000000005457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Boolean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2.4000000000005457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Defines if transfers are included.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7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21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383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22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0.0000000000001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936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0227" w:val="single" w:color="#F2F2F2"/>
                    <w:end w:sz="2.400000000000091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Supplements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0227" w:val="single" w:color="#F2F2F2"/>
                    <w:end w:sz="1.599999999999909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6" w:after="0"/>
                    <w:ind w:left="110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1.6000000000000227" w:val="single" w:color="#F2F2F2"/>
                    <w:end w:sz="2.399999999999636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6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It contains list of supplements. Please ensure same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are visible to end customer. </w:t>
                  </w:r>
                </w:p>
              </w:tc>
            </w:tr>
            <w:tr>
              <w:trPr>
                <w:trHeight w:hRule="exact" w:val="950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3999999999999773" w:val="single" w:color="#F2F2F2"/>
                    <w:end w:sz="2.400000000000091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11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Amenities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3999999999999773" w:val="single" w:color="#F2F2F2"/>
                    <w:end w:sz="1.599999999999909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208" w:after="0"/>
                    <w:ind w:left="0" w:right="576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2.3999999999999773" w:val="single" w:color="#F2F2F2"/>
                    <w:end w:sz="2.399999999999636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Amenities associated with the hotel </w:t>
                  </w:r>
                </w:p>
              </w:tc>
            </w:tr>
            <w:tr>
              <w:trPr>
                <w:trHeight w:hRule="exact" w:val="94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3999999999998636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Index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3999999999998636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2.3999999999998636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212" w:after="0"/>
                    <w:ind w:left="11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Denotes the room index for which supplement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applicable. </w:t>
                  </w:r>
                </w:p>
              </w:tc>
            </w:tr>
            <w:tr>
              <w:trPr>
                <w:trHeight w:hRule="exact" w:val="2070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Type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1.599999999999909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68" w:lineRule="exact" w:before="16" w:after="0"/>
                    <w:ind w:left="11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Supplement charge type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Possible Values;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Included: price included in total,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AtProperty: charges need to be paid at the hotel.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6000000000003638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6000000000003638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1.6000000000003638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Supplement details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Price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1.599999999999909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Supplement charges </w:t>
                  </w:r>
                </w:p>
              </w:tc>
            </w:tr>
            <w:tr>
              <w:trPr>
                <w:trHeight w:hRule="exact" w:val="94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Currency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1.599999999999909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2" w:lineRule="exact" w:before="196" w:after="0"/>
                    <w:ind w:left="110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applicable currency for the supplement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charges. </w:t>
                  </w:r>
                </w:p>
              </w:tc>
            </w:tr>
            <w:tr>
              <w:trPr>
                <w:trHeight w:hRule="exact" w:val="94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RateConditions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200" w:after="0"/>
                    <w:ind w:left="0" w:right="576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1.599999999999909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200" w:after="0"/>
                    <w:ind w:left="110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Hotel/Room norms associated with the bookable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unit </w:t>
                  </w:r>
                </w:p>
              </w:tc>
            </w:tr>
            <w:tr>
              <w:trPr>
                <w:trHeight w:hRule="exact" w:val="1492"/>
              </w:trPr>
              <w:tc>
                <w:tcPr>
                  <w:tcW w:type="dxa" w:w="2778"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CreditCardBillingOptions </w:t>
                  </w:r>
                </w:p>
              </w:tc>
              <w:tc>
                <w:tcPr>
                  <w:tcW w:type="dxa" w:w="1456"/>
                  <w:tcBorders>
                    <w:start w:sz="2.400000000000091" w:val="single" w:color="#F2F2F2"/>
                    <w:top w:sz="2.400000000000091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6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114"/>
                  <w:tcBorders>
                    <w:start w:sz="1.599999999999909" w:val="single" w:color="#F2F2F2"/>
                    <w:top w:sz="2.400000000000091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0" w:after="0"/>
                    <w:ind w:left="11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Applicable in case of mode of payment is Credit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Card. Provides a list of supported currencies with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equivalent Booking Amount and convenience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charges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7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756"/>
              </w:trPr>
              <w:tc>
                <w:tcPr>
                  <w:tcW w:type="dxa" w:w="62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212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4"/>
                    </w:rPr>
                    <w:t xml:space="preserve">7.2.1 </w:t>
                  </w:r>
                </w:p>
              </w:tc>
              <w:tc>
                <w:tcPr>
                  <w:tcW w:type="dxa" w:w="874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212" w:after="0"/>
                    <w:ind w:left="1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 xml:space="preserve">SAMPLE RESPONSE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(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SINGLE ROOM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 xml:space="preserve">BY NEW CREDIT CARD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590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6.399999999999636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24" w:val="left"/>
                    </w:tabs>
                    <w:autoSpaceDE w:val="0"/>
                    <w:widowControl/>
                    <w:spacing w:line="290" w:lineRule="auto" w:before="80" w:after="0"/>
                    <w:ind w:left="92" w:right="7632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"Status"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{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92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23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2742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3.199999999999818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38" w:val="left"/>
                      <w:tab w:pos="954" w:val="left"/>
                      <w:tab w:pos="1388" w:val="left"/>
                      <w:tab w:pos="1818" w:val="left"/>
                      <w:tab w:pos="2252" w:val="left"/>
                      <w:tab w:pos="2684" w:val="left"/>
                      <w:tab w:pos="3116" w:val="left"/>
                      <w:tab w:pos="3548" w:val="left"/>
                    </w:tabs>
                    <w:autoSpaceDE w:val="0"/>
                    <w:widowControl/>
                    <w:spacing w:line="317" w:lineRule="auto" w:before="82" w:after="0"/>
                    <w:ind w:left="524" w:right="1152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"Successful"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"HotelResult"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"HotelCode"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"1435427"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"Currency"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"USD"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"Rooms"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"Standard Twin Room,2 Large Twin Beds"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"BookingCode"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"1435427!TB!2!TB!a5419e54-559d-4607-a8ee-ce743288bd51"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"Inclusion"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"Free WiFi"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"DayRates"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"BasePrice"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 xml:space="preserve">15.15762150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"TotalFare"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17.10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"TotalTax"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1.94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"ExtraGuestCharges"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"6.45"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"RoomPromotion"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"Save10%"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"CancelPolicies"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"FromDate"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"05-05-2022 00:00:00"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"ChargeType"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"Fixed"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"CancellationCharge"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 xml:space="preserve">0.0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"FromDate"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"12-05-2022 00:00:00"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"ChargeType"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"Percentage"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"CancellationCharge"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 xml:space="preserve">100.0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"MealType"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"Room_Only"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"IsRefundable"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/>
                      <w:i w:val="0"/>
                      <w:color w:val="0451A2"/>
                      <w:sz w:val="18"/>
                    </w:rPr>
                    <w:t>true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"WithTransfers"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/>
                      <w:i w:val="0"/>
                      <w:color w:val="0451A2"/>
                      <w:sz w:val="18"/>
                    </w:rPr>
                    <w:t xml:space="preserve">false,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A01212"/>
                      <w:sz w:val="18"/>
                    </w:rPr>
                    <w:t>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Amenities"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"Non-Smoking",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"Premium bedding",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"Turndown service",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"Iron/ironing board (on request)",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5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24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2474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388" w:val="left"/>
                      <w:tab w:pos="1818" w:val="left"/>
                      <w:tab w:pos="2252" w:val="left"/>
                      <w:tab w:pos="2684" w:val="left"/>
                    </w:tabs>
                    <w:autoSpaceDE w:val="0"/>
                    <w:widowControl/>
                    <w:spacing w:line="317" w:lineRule="auto" w:before="86" w:after="0"/>
                    <w:ind w:left="92" w:right="144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"Satellite TV service",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"Soundproofed rooms",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"Room service",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"In-room climate control (air conditioning)",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"Blackout drapes/curtains",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"Minibar",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"Separate bathtub and shower",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"Free wired internet",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"Daily housekeeping",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"Free WiFi",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"Individually decorated",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"Bidet",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"Individually furnished",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"Phone",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"Designer toiletries",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"MP3 docking station",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"Child-size bathrobes",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"Roll-in shower",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"Connecting/adjoining rooms available",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"Soap",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"Mini-fridge",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"Toilet paper",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"Shampoo",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"DVD player",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"Toothbrush and toothpaste available on request",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"Slippers",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"Private bathroom",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"Bathrobes",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"Wheelchair accessible",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"Free toiletries",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"Hair dryer",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"In-room safe",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"Rainfall showerhead",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"Rollaway/extra beds (surcharge)",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"Room service (24 hours)",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"Flat-panel TV",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"Free newspaper",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"Free bottled water"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"RateConditions"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"Early check out will attract full cancellation charge unless otherwis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e specified."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"Please note that this a special rate which should be sold only with a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n airline ticket as part of a package."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42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25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2578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  <w:tab w:pos="1818" w:val="left"/>
                    </w:tabs>
                    <w:autoSpaceDE w:val="0"/>
                    <w:widowControl/>
                    <w:spacing w:line="312" w:lineRule="auto" w:before="82" w:after="0"/>
                    <w:ind w:left="92" w:right="0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"Please refer to the following Terms of Use -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hyperlink r:id="rId16" w:history="1">
                      <w:r>
                        <w:rPr>
                          <w:rStyle w:val="Hyperlink"/>
                        </w:rPr>
                        <w:t>http://mytravelagent.online/termsofuse.pdf</w:t>
                      </w:r>
                    </w:hyperlink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"CheckIn Time-Begin: 2:00 PM"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"CheckOut Time: 12:00 PM"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"CheckIn Instructions: &amp;lt;ul&amp;gt; &amp;lt;li&amp;gt;Extra-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person charges may apply and vary depending on property policy&amp;lt;/li&amp;gt;&amp;lt;li&amp;gt;Gov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ernment-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issued photo identification and a credit card, debit card, or cash deposit may be requ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ired at check-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in for incidental charges&amp;lt;/li&amp;gt;&amp;lt;li&amp;gt;Special requests are subject to availabi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lity upon check-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in and may incur additional charges; special requests cannot be guaranteed&amp;lt;/li&amp;gt;&amp;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lt;li&amp;gt;This property accepts credit cards and cash&amp;lt;/li&amp;gt; &amp;lt;/ul&amp;gt; 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 Special Instructions : Front desk staff will greet guests on arrival.</w:t>
                  </w:r>
                </w:p>
                <w:p>
                  <w:pPr>
                    <w:autoSpaceDN w:val="0"/>
                    <w:tabs>
                      <w:tab w:pos="308" w:val="left"/>
                      <w:tab w:pos="632" w:val="left"/>
                      <w:tab w:pos="1388" w:val="left"/>
                      <w:tab w:pos="1818" w:val="left"/>
                    </w:tabs>
                    <w:autoSpaceDE w:val="0"/>
                    <w:widowControl/>
                    <w:spacing w:line="314" w:lineRule="auto" w:before="62" w:after="12"/>
                    <w:ind w:left="9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"Minimum CheckIn Age : 15"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 Optional Fees: &amp;lt;p&amp;gt;The following fees and deposits are charged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by the property at time of service, check-in, or check-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out. &amp;lt;/p&amp;gt; &amp;lt;ul&amp;gt; &amp;lt;li&amp;gt;Fee for cooked-to-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order breakfast: VND 40000 for adults and VND 30000 for children (approximately)&amp;lt;/l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i&amp;gt;     &amp;lt;li&amp;gt;Self parking fee: VND 50000 per day&amp;lt;/li&amp;gt;     &amp;lt;li&amp;gt;E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arly check-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in is available for a fee (subject to availability, amount varies)&amp;lt;/li&amp;gt; &amp;lt;li&amp;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gt;Late check-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out is available for a fee (subject to availability, amount varies)&amp;lt;/li&amp;gt; 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&amp;lt;li&amp;gt;Credit card charges are subject to a surcharge of 3 percent &amp;lt;/li&amp;gt;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&amp;lt;/ul&amp;gt; &amp;lt;p&amp;gt;The above list may not be comprehensive. Fees and deposits may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not include tax and are subject to change. &amp;lt;/p&amp;gt;"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"Cards Accepted: Visa,Debit cards not accepted,Cash,Mastercard"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"Pets not allowed"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"CreditCardBillingOptions"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9536"/>
                  </w:tblGrid>
                  <w:tr>
                    <w:trPr>
                      <w:trHeight w:hRule="exact" w:val="444"/>
                    </w:trPr>
                    <w:tc>
                      <w:tcPr>
                        <w:tcW w:type="dxa" w:w="9526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144" w:after="0"/>
                          <w:ind w:left="526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{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1.9999999999999" w:type="dxa"/>
                  </w:tblPr>
                  <w:tblGrid>
                    <w:gridCol w:w="9536"/>
                  </w:tblGrid>
                  <w:tr>
                    <w:trPr>
                      <w:trHeight w:hRule="exact" w:val="360"/>
                    </w:trPr>
                    <w:tc>
                      <w:tcPr>
                        <w:tcW w:type="dxa" w:w="564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60" w:after="0"/>
                          <w:ind w:left="332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"Amount"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61.93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1.9999999999999" w:type="dxa"/>
                  </w:tblPr>
                  <w:tblGrid>
                    <w:gridCol w:w="9536"/>
                  </w:tblGrid>
                  <w:tr>
                    <w:trPr>
                      <w:trHeight w:hRule="exact" w:val="360"/>
                    </w:trPr>
                    <w:tc>
                      <w:tcPr>
                        <w:tcW w:type="dxa" w:w="572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60" w:after="0"/>
                          <w:ind w:left="332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"Currency"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"GBP"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1.9999999999999" w:type="dxa"/>
                  </w:tblPr>
                  <w:tblGrid>
                    <w:gridCol w:w="9536"/>
                  </w:tblGrid>
                  <w:tr>
                    <w:trPr>
                      <w:trHeight w:hRule="exact" w:val="360"/>
                    </w:trPr>
                    <w:tc>
                      <w:tcPr>
                        <w:tcW w:type="dxa" w:w="608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60" w:after="0"/>
                          <w:ind w:left="332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"ConvenienceCharges"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0.0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41.9999999999999" w:type="dxa"/>
                  </w:tblPr>
                  <w:tblGrid>
                    <w:gridCol w:w="9536"/>
                  </w:tblGrid>
                  <w:tr>
                    <w:trPr>
                      <w:trHeight w:hRule="exact" w:val="360"/>
                    </w:trPr>
                    <w:tc>
                      <w:tcPr>
                        <w:tcW w:type="dxa" w:w="488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60" w:after="0"/>
                          <w:ind w:left="284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},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41.9999999999999" w:type="dxa"/>
                  </w:tblPr>
                  <w:tblGrid>
                    <w:gridCol w:w="9536"/>
                  </w:tblGrid>
                  <w:tr>
                    <w:trPr>
                      <w:trHeight w:hRule="exact" w:val="360"/>
                    </w:trPr>
                    <w:tc>
                      <w:tcPr>
                        <w:tcW w:type="dxa" w:w="484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60" w:after="0"/>
                          <w:ind w:left="284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{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1.9999999999999" w:type="dxa"/>
                  </w:tblPr>
                  <w:tblGrid>
                    <w:gridCol w:w="9536"/>
                  </w:tblGrid>
                  <w:tr>
                    <w:trPr>
                      <w:trHeight w:hRule="exact" w:val="360"/>
                    </w:trPr>
                    <w:tc>
                      <w:tcPr>
                        <w:tcW w:type="dxa" w:w="572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60" w:after="0"/>
                          <w:ind w:left="332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"Amount"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85.822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1.9999999999999" w:type="dxa"/>
                  </w:tblPr>
                  <w:tblGrid>
                    <w:gridCol w:w="9536"/>
                  </w:tblGrid>
                  <w:tr>
                    <w:trPr>
                      <w:trHeight w:hRule="exact" w:val="360"/>
                    </w:trPr>
                    <w:tc>
                      <w:tcPr>
                        <w:tcW w:type="dxa" w:w="572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60" w:after="0"/>
                          <w:ind w:left="332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"Currency"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"USD"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1.9999999999999" w:type="dxa"/>
                  </w:tblPr>
                  <w:tblGrid>
                    <w:gridCol w:w="9536"/>
                  </w:tblGrid>
                  <w:tr>
                    <w:trPr>
                      <w:trHeight w:hRule="exact" w:val="360"/>
                    </w:trPr>
                    <w:tc>
                      <w:tcPr>
                        <w:tcW w:type="dxa" w:w="608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60" w:after="0"/>
                          <w:ind w:left="332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"ConvenienceCharges"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0.0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3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41.9999999999999" w:type="dxa"/>
                  </w:tblPr>
                  <w:tblGrid>
                    <w:gridCol w:w="9536"/>
                  </w:tblGrid>
                  <w:tr>
                    <w:trPr>
                      <w:trHeight w:hRule="exact" w:val="292"/>
                    </w:trPr>
                    <w:tc>
                      <w:tcPr>
                        <w:tcW w:type="dxa" w:w="488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7" w:lineRule="auto" w:before="60" w:after="0"/>
                          <w:ind w:left="284" w:right="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},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31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26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1602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3.199999999999818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  <w:tab w:pos="308" w:val="left"/>
                      <w:tab w:pos="416" w:val="left"/>
                      <w:tab w:pos="526" w:val="left"/>
                      <w:tab w:pos="634" w:val="left"/>
                    </w:tabs>
                    <w:autoSpaceDE w:val="0"/>
                    <w:widowControl/>
                    <w:spacing w:line="314" w:lineRule="auto" w:before="68" w:after="0"/>
                    <w:ind w:left="92" w:right="6192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"Amount"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666.53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"Currency"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"HKD"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"ConvenienceCharges"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0.0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"Amount"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1244728.99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"Currency"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"IDR"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"ConvenienceCharges"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0.0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"Amount"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359.71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"Currency"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"MYR"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"ConvenienceCharges"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0.0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"Amount"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25.81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"Currency"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"KWD"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"ConvenienceCharges"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0.0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"Amount"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315.22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"Currency"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"AED"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"ConvenienceCharges"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0.0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d w:val="clear" w:color="auto" w:fill="f2f2f2"/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922"/>
              </w:trPr>
              <w:tc>
                <w:tcPr>
                  <w:tcW w:type="dxa" w:w="62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212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4"/>
                    </w:rPr>
                    <w:t xml:space="preserve">7.2.2 </w:t>
                  </w:r>
                </w:p>
              </w:tc>
              <w:tc>
                <w:tcPr>
                  <w:tcW w:type="dxa" w:w="874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0.0" w:type="dxa"/>
                  </w:tblPr>
                  <w:tblGrid>
                    <w:gridCol w:w="8740"/>
                  </w:tblGrid>
                  <w:tr>
                    <w:trPr>
                      <w:trHeight w:hRule="exact" w:val="498"/>
                    </w:trPr>
                    <w:tc>
                      <w:tcPr>
                        <w:tcW w:type="dxa" w:w="870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2" w:lineRule="exact" w:before="196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 xml:space="preserve">SAMPLE RESPONSE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4"/>
                          </w:rPr>
                          <w:t>(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>MULTIPLE ROOM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4"/>
                          </w:rPr>
                          <w:t>) _</w:t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19"/>
                          </w:rPr>
                          <w:t xml:space="preserve">BY LIMIT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0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27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2742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3.199999999999818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24" w:val="left"/>
                      <w:tab w:pos="954" w:val="left"/>
                      <w:tab w:pos="1388" w:val="left"/>
                      <w:tab w:pos="1818" w:val="left"/>
                      <w:tab w:pos="2252" w:val="left"/>
                      <w:tab w:pos="2684" w:val="left"/>
                      <w:tab w:pos="3116" w:val="left"/>
                      <w:tab w:pos="3548" w:val="left"/>
                    </w:tabs>
                    <w:autoSpaceDE w:val="0"/>
                    <w:widowControl/>
                    <w:spacing w:line="317" w:lineRule="auto" w:before="82" w:after="0"/>
                    <w:ind w:left="92" w:right="1008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"Status"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"Successful"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"HotelResult"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"HotelCode"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"1120548"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"Currency"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"USD"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"Rooms"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"Luxury Room, 2 Twin Beds"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"Luxury Room, 2 Twin Beds"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"BookingCode"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"1120548!TB!4!TB!9a47646b-1bba-4746-91d5-969149db1185"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"Inclusion"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"Free WiFi"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"DayRates"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"BasePrice"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 xml:space="preserve">124.7564850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"BasePrice"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 xml:space="preserve">124.7564850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"TotalFare"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305.75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"TotalTax"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56.24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"ExtraGuestCharges"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"6.45"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"RecommendedSellingRate"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"321.34"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"RoomPromotion"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"Private sale"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"Private sale"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"CancelPolicies"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"FromDate"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"05-05-2022 00:00:00"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"ChargeType"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"Percentage"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"CancellationCharge"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 xml:space="preserve">100.0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"MealType"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"Room_Only"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"IsRefundable"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/>
                      <w:i w:val="0"/>
                      <w:color w:val="0451A2"/>
                      <w:sz w:val="18"/>
                    </w:rPr>
                    <w:t>false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"Supplements"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5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28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2742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3.199999999999818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684" w:val="left"/>
                      <w:tab w:pos="2702" w:val="left"/>
                      <w:tab w:pos="3116" w:val="left"/>
                      <w:tab w:pos="3548" w:val="left"/>
                    </w:tabs>
                    <w:autoSpaceDE w:val="0"/>
                    <w:widowControl/>
                    <w:spacing w:line="314" w:lineRule="auto" w:before="82" w:after="0"/>
                    <w:ind w:left="2252" w:right="1728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"Index"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1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"AtProperty"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"mandatory_tax"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"Price"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20.00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"Currency"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"AED"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"Index"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"Type"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"AtProperty"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"mandatory_tax"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"Price"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20.00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"Currency"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"AED"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"WithTransfers"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/>
                      <w:i w:val="0"/>
                      <w:color w:val="0451A2"/>
                      <w:sz w:val="18"/>
                    </w:rPr>
                    <w:t xml:space="preserve">false,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 xml:space="preserve">"Amenities":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"Non-Smoking",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"Premium bedding",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"Turndown service",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"Iron/ironing board (on request)",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"Satellite TV service",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"Soundproofed rooms",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"Room service",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"In-room climate control (air conditioning)",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"Blackout drapes/curtains",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"Minibar",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"Separate bathtub and shower",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"Free wired internet",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"Daily housekeeping",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"Free WiFi",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"Individually decorated",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"Bidet",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"Individually furnished",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"Phone",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"Designer toiletries",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"MP3 docking station",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"Child-size bathrobes",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"Roll-in shower",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"Connecting/adjoining rooms available",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"Soap",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"Mini-fridge",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"Toilet paper",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5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29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2446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2" w:lineRule="auto" w:before="82" w:after="0"/>
                    <w:ind w:left="2684" w:right="144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"Shampoo",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"DVD player",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"Toothbrush and toothpaste available on request",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"Slippers",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"Private bathroom",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"Bathrobes",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"Wheelchair accessible",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"Free toiletries",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"Hair dryer",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"In-room safe",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"Rainfall showerhead",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"Rollaway/extra beds (surcharge)",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"Room service (24 hours)",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"Flat-panel TV",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"Free newspaper",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"Free bottled water"</w:t>
                  </w:r>
                </w:p>
                <w:p>
                  <w:pPr>
                    <w:autoSpaceDN w:val="0"/>
                    <w:tabs>
                      <w:tab w:pos="200" w:val="left"/>
                      <w:tab w:pos="1388" w:val="left"/>
                      <w:tab w:pos="1818" w:val="left"/>
                      <w:tab w:pos="2702" w:val="left"/>
                    </w:tabs>
                    <w:autoSpaceDE w:val="0"/>
                    <w:widowControl/>
                    <w:spacing w:line="314" w:lineRule="auto" w:before="100" w:after="0"/>
                    <w:ind w:left="92" w:right="0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"RateConditions"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"W.e.f 31.03.2014, Government of Dubai is applying “Tourism Dirham” a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fee ranging from AED 7-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20 per room per night, which the guests availing the stay will have to pay to the hote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l directly as applied before check-out."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"Early check out will attract full cancellation charge unless otherwis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e specified."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"Please note that this a special rate which should be sold only with a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n airline ticket as part of a package."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"Please refer to the following Terms of Use -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hyperlink r:id="rId16" w:history="1">
                      <w:r>
                        <w:rPr>
                          <w:rStyle w:val="Hyperlink"/>
                        </w:rPr>
                        <w:t>http://mytravelagent.online/termsofuse.pdf</w:t>
                      </w:r>
                    </w:hyperlink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"CheckIn Time-Begin: 3:00 PM 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 CheckIn Time-End: 3:00 AM"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"CheckOut Time: 12:00 PM"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"CheckIn Instructions: &amp;lt;ul&amp;gt; &amp;lt;li&amp;gt;Extra-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person charges may apply and vary depending on property policy&amp;lt;/li&amp;gt;&amp;lt;li&amp;gt;Gov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ernment-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issued photo identification and a credit card, debit card, or cash deposit may be requ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ired at check-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in for incidental charges&amp;lt;/li&amp;gt;&amp;lt;li&amp;gt;Special requests are subject to availabi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lity upon check-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in and may incur additional charges; special requests cannot be guaranteed&amp;lt;/li&amp;gt;&amp;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lt;li&amp;gt;The name on the credit card used at check-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in to pay for incidentals must be the primary name on the guestroom reservation&amp;lt;/li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&amp;gt;&amp;lt;li&amp;gt;This property accepts credit cards, debit cards, and cash&amp;lt;/li&amp;gt;&amp;lt;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li&amp;gt;Safety features at this property include a fire extinguisher, a smoke detector,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a security system, and a first aid kit&amp;lt;/li&amp;gt;&amp;lt;li&amp;gt;Please note that cultural 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448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30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1040" w:val="left"/>
                <w:tab w:pos="2660" w:val="left"/>
              </w:tabs>
              <w:autoSpaceDE w:val="0"/>
              <w:widowControl/>
              <w:spacing w:line="290" w:lineRule="auto" w:before="236" w:after="0"/>
              <w:ind w:left="932" w:right="864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orms and guest policies may differ by country and by property; the policies listed are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>provided by the property&amp;lt;/li&amp;gt; &amp;lt;/ul&amp;gt; "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,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>" Special Instructions : Front desk staff will greet guests on arrival.</w:t>
            </w:r>
          </w:p>
          <w:p>
            <w:pPr>
              <w:autoSpaceDN w:val="0"/>
              <w:tabs>
                <w:tab w:pos="970" w:val="left"/>
                <w:tab w:pos="1000" w:val="left"/>
                <w:tab w:pos="1028" w:val="left"/>
                <w:tab w:pos="1040" w:val="left"/>
                <w:tab w:pos="1078" w:val="left"/>
                <w:tab w:pos="1096" w:val="left"/>
                <w:tab w:pos="2658" w:val="left"/>
                <w:tab w:pos="2660" w:val="left"/>
                <w:tab w:pos="2686" w:val="left"/>
                <w:tab w:pos="4710" w:val="left"/>
                <w:tab w:pos="6454" w:val="left"/>
                <w:tab w:pos="8168" w:val="left"/>
              </w:tabs>
              <w:autoSpaceDE w:val="0"/>
              <w:widowControl/>
              <w:spacing w:line="314" w:lineRule="auto" w:before="64" w:after="0"/>
              <w:ind w:left="930" w:right="72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>"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,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"Mandatory Fees: &amp;lt;p&amp;gt;You'll be asked to pay the following charges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at the property:&amp;lt;/p&amp;gt; &amp;lt;ul&amp;gt;&amp;lt;li&amp;gt;A tax is imposed by the city: AED 20.0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0 per accommodation, per night&amp;lt;/li&amp;gt;&amp;lt;/ul&amp;gt; &amp;lt;p&amp;gt;We have included all cha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>rges provided to us by the property. &amp;lt;/p&amp;gt; "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,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" Optional Fees: &amp;lt;p&amp;gt;The following fees and deposits are charged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>by the property at time of service, check-in, or check-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out. &amp;lt;/p&amp;gt; &amp;lt;ul&amp;gt; &amp;lt;li&amp;gt;Fee for buffet breakfast: AED 145 per person (app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roximately)&amp;lt;/li&amp;gt;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>&amp;lt;li&amp;gt;Early check-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in is available for a fee (subject to availability)&amp;lt;/li&amp;gt; </w:t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&amp;lt;li&amp;gt;Rollaway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&amp;lt;/ul&amp;gt; &amp;lt;p&amp;gt;The above list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bed fee: AED 240.0 per night&amp;lt;/li&amp;gt; 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may not be comprehensive. Fees and deposits may not include tax and are subject to ch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>ange. &amp;lt;/p&amp;gt;"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,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"Cards Accepted: Visa,Diners Club,Debit cards,American Express,Cash,Ma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>stercard"</w:t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,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"&amp;lt;ul&amp;gt; &amp;lt;li&amp;gt;Reservations are required for spa treatments. R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eservations can be made by contacting the hotel prior to arrival, using the contact in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formation on the booking confirmation. &amp;lt;/li&amp;gt;&amp;lt;li&amp;gt;Only registered guests are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allowed in the guestrooms. &amp;lt;/li&amp;gt; &amp;lt;li&amp;gt;The property has connecting/adjoinin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g rooms, which are subject to availability and can be requested by contacting the prop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erty using the number on the booking confirmation. &amp;lt;/li&amp;gt;&amp;lt;li&amp;gt;No pets and no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service animals are allowed at this property. &amp;lt;/li&amp;gt;&amp;lt;li&amp;gt;This property advi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ses that enhanced cleaning and guest safety measures are currently in place.&amp;lt;/li&amp;gt;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>&amp;lt;li&amp;gt;Disinfectant is used to clean the property; commonly-</w:t>
            </w:r>
            <w:r>
              <w:br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touched surfaces are cleaned with disinfectant between stays; bed sheets and towels ar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e laundered at a temperature of at least 60°C/140°F.&amp;lt;/li&amp;gt;&amp;lt;li&amp;gt;Personal prot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ective equipment, including masks and gloves, will be available to guests.&amp;lt;/li&amp;gt;&amp;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lt;li&amp;gt;Social distancing measures are in place; staff at the property wear personal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protective equipment; a shield is in place between staff and guests in main contact ar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eas; periodic temperature checks are conducted on staff; temperature checks are availa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ble to guests; guests are provided with hand sanitizer; cashless payment methods are a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vailable for all transactions; contactless room service is available; masks are requir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ed in public areas.&amp;lt;/li&amp;gt;&amp;lt;li&amp;gt;Contactless check-in and contactless check-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out are available.&amp;lt;/li&amp;gt;&amp;lt;li&amp;gt;Enhanced food service safety measures are in pl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ace.&amp;lt;/li&amp;gt;&amp;lt;li&amp;gt;Each guestroom is kept vacant for a minimum of 24 hours betwe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en bookings.&amp;lt;/li&amp;gt;&amp;lt;li&amp;gt;This property affirms that it follows the cleaning an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d disinfection practices of ALLSAFE (Accor Hotels).&amp;lt;/li&amp;gt; &amp;lt;/ul&amp;gt;,Service ani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mals not allowed,Pets not allowed,Property follows a brand or regulatory agency's sani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>tization guidelines ALLSAFE (Accor Hotels),Gap period enforced between guest stays -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24 hours,Shield between guests and staff in main contact areas,Contactless check-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out is available,Caters to women only,Property confirms they are implementing guest sa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fety measures,Temperature checks are available to guests,Contactless food service / ro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 xml:space="preserve">om service is available,Social distancing measures are in place,Staff temperature chec </w:t>
            </w:r>
            <w:r>
              <w:rPr>
                <w:rFonts w:ascii="Courier New" w:hAnsi="Courier New" w:eastAsia="Courier New"/>
                <w:b w:val="0"/>
                <w:i w:val="0"/>
                <w:color w:val="0451A2"/>
                <w:sz w:val="18"/>
              </w:rPr>
              <w:t>ks are conducted regularly,Property is cleaned with disinfectant,Guests are provided w</w:t>
            </w:r>
          </w:p>
          <w:p>
            <w:pPr>
              <w:autoSpaceDN w:val="0"/>
              <w:autoSpaceDE w:val="0"/>
              <w:widowControl/>
              <w:spacing w:line="264" w:lineRule="exact" w:before="25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31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8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3540"/>
              </w:trPr>
              <w:tc>
                <w:tcPr>
                  <w:tcW w:type="dxa" w:w="9536"/>
                  <w:tcBorders>
                    <w:start w:sz="3.2000000000000455" w:val="single" w:color="#E7E6E6"/>
                    <w:end w:sz="4.0" w:val="single" w:color="#E7E6E6"/>
                    <w:bottom w:sz="3.2000000000000455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0" w:val="left"/>
                      <w:tab w:pos="524" w:val="left"/>
                      <w:tab w:pos="954" w:val="left"/>
                      <w:tab w:pos="1388" w:val="left"/>
                    </w:tabs>
                    <w:autoSpaceDE w:val="0"/>
                    <w:widowControl/>
                    <w:spacing w:line="310" w:lineRule="auto" w:before="66" w:after="0"/>
                    <w:ind w:left="9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ith free hand sanitizer,Property confirms they are implementing enhanced cleaning meas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ures,Staff wears personal protective equipment,Cashless transactions are available,Mas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ks are available to guests,Bed sheets and towels are washed at a temperature of at lea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st 60°C/140°F,Food service has been amended for enhanced safety,Protective clothing is </w:t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available to guests,Contactless check-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in is available,Gloves are available to guests,Masks are compulsory at the property,UN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ESCO sustainable tourism pledge,Commonly-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touched surfaces are cleaned with disinfectant"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26" w:lineRule="exact" w:before="482" w:after="222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32"/>
              </w:rPr>
              <w:t xml:space="preserve">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</w:rPr>
              <w:t>BOOK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0.0000000000001" w:type="dxa"/>
            </w:tblPr>
            <w:tblGrid>
              <w:gridCol w:w="5627"/>
              <w:gridCol w:w="5627"/>
            </w:tblGrid>
            <w:tr>
              <w:trPr>
                <w:trHeight w:hRule="exact" w:val="540"/>
              </w:trPr>
              <w:tc>
                <w:tcPr>
                  <w:tcW w:type="dxa" w:w="2278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Description</w:t>
                  </w:r>
                </w:p>
              </w:tc>
              <w:tc>
                <w:tcPr>
                  <w:tcW w:type="dxa" w:w="7038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This method used to request for confirm and voucher the booking. 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2278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URL qualifier</w:t>
                  </w:r>
                </w:p>
              </w:tc>
              <w:tc>
                <w:tcPr>
                  <w:tcW w:type="dxa" w:w="7038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46FC4"/>
                      <w:sz w:val="22"/>
                    </w:rPr>
                    <w:t>BaseURL/Book</w:t>
                  </w:r>
                </w:p>
              </w:tc>
            </w:tr>
            <w:tr>
              <w:trPr>
                <w:trHeight w:hRule="exact" w:val="536"/>
              </w:trPr>
              <w:tc>
                <w:tcPr>
                  <w:tcW w:type="dxa" w:w="2278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Method</w:t>
                  </w:r>
                </w:p>
              </w:tc>
              <w:tc>
                <w:tcPr>
                  <w:tcW w:type="dxa" w:w="7038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8F8F8F"/>
                      <w:sz w:val="22"/>
                    </w:rPr>
                    <w:t>POST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74" w:lineRule="exact" w:before="494" w:after="216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28"/>
              </w:rPr>
              <w:t xml:space="preserve">8.1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2"/>
              </w:rPr>
              <w:t>REQUEST PARAMETER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8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60"/>
              </w:trPr>
              <w:tc>
                <w:tcPr>
                  <w:tcW w:type="dxa" w:w="3188"/>
                  <w:tcBorders>
                    <w:top w:sz="1.9199999570846558" w:val="single" w:color="#F2F2F2"/>
                    <w:end w:sz="1.9199999570846558" w:val="single" w:color="#F2F2F2"/>
                    <w:bottom w:sz="11.200000000000273" w:val="single" w:color="#D0D0D0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3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Parameter</w:t>
                  </w:r>
                </w:p>
              </w:tc>
              <w:tc>
                <w:tcPr>
                  <w:tcW w:type="dxa" w:w="1456"/>
                  <w:tcBorders>
                    <w:start w:sz="1.9199999570846558" w:val="single" w:color="#F2F2F2"/>
                    <w:top w:sz="1.9199999570846558" w:val="single" w:color="#F2F2F2"/>
                    <w:end w:sz="1.9199999570846558" w:val="single" w:color="#F2F2F2"/>
                    <w:bottom w:sz="11.200000000000273" w:val="single" w:color="#D0D0D0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3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4714"/>
                  <w:tcBorders>
                    <w:start w:sz="1.9199999570846558" w:val="single" w:color="#F2F2F2"/>
                    <w:top w:sz="1.9199999570846558" w:val="single" w:color="#F2F2F2"/>
                    <w:bottom w:sz="11.200000000000273" w:val="single" w:color="#D0D0D0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3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  <w:tr>
              <w:trPr>
                <w:trHeight w:hRule="exact" w:val="1214"/>
              </w:trPr>
              <w:tc>
                <w:tcPr>
                  <w:tcW w:type="dxa" w:w="3188"/>
                  <w:tcBorders>
                    <w:start w:sz="2.3999999999999773" w:val="single" w:color="#F2F2F2"/>
                    <w:top w:sz="11.200000000000273" w:val="single" w:color="#D0D0D0"/>
                    <w:end w:sz="1.6000000000001364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4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BookingCode </w:t>
                  </w:r>
                </w:p>
              </w:tc>
              <w:tc>
                <w:tcPr>
                  <w:tcW w:type="dxa" w:w="1456"/>
                  <w:tcBorders>
                    <w:start w:sz="1.6000000000001364" w:val="single" w:color="#F2F2F2"/>
                    <w:top w:sz="11.200000000000273" w:val="single" w:color="#D0D0D0"/>
                    <w:end w:sz="2.400000000000091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4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4"/>
                  <w:tcBorders>
                    <w:start w:sz="2.400000000000091" w:val="single" w:color="#F2F2F2"/>
                    <w:top w:sz="11.200000000000273" w:val="single" w:color="#D0D0D0"/>
                    <w:end w:sz="1.5999999999994543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88" w:after="0"/>
                    <w:ind w:left="114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 unique booking code for the selected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bookable unit, same as received in the search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response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3188"/>
                  <w:tcBorders>
                    <w:start w:sz="2.3999999999999773" w:val="single" w:color="#F2F2F2"/>
                    <w:top w:sz="2.399999999999636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CustomerDetails </w:t>
                  </w:r>
                </w:p>
              </w:tc>
              <w:tc>
                <w:tcPr>
                  <w:tcW w:type="dxa" w:w="1456"/>
                  <w:tcBorders>
                    <w:start w:sz="1.6000000000001364" w:val="single" w:color="#F2F2F2"/>
                    <w:top w:sz="2.399999999999636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4714"/>
                  <w:tcBorders>
                    <w:start w:sz="2.400000000000091" w:val="single" w:color="#F2F2F2"/>
                    <w:top w:sz="2.399999999999636" w:val="single" w:color="#F2F2F2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of object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3188"/>
                  <w:tcBorders>
                    <w:start w:sz="2.3999999999999773" w:val="single" w:color="#F2F2F2"/>
                    <w:top w:sz="1.6000000000003638" w:val="single" w:color="#F2F2F2"/>
                    <w:end w:sz="1.6000000000001364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CustomerNames; </w:t>
                  </w:r>
                </w:p>
              </w:tc>
              <w:tc>
                <w:tcPr>
                  <w:tcW w:type="dxa" w:w="1456"/>
                  <w:tcBorders>
                    <w:start w:sz="1.6000000000001364" w:val="single" w:color="#F2F2F2"/>
                    <w:top w:sz="1.6000000000003638" w:val="single" w:color="#F2F2F2"/>
                    <w:end w:sz="2.400000000000091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4714"/>
                  <w:tcBorders>
                    <w:start w:sz="2.400000000000091" w:val="single" w:color="#F2F2F2"/>
                    <w:top w:sz="1.6000000000003638" w:val="single" w:color="#F2F2F2"/>
                    <w:end w:sz="1.5999999999994543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of number of guests per room. </w:t>
                  </w:r>
                </w:p>
              </w:tc>
            </w:tr>
            <w:tr>
              <w:trPr>
                <w:trHeight w:hRule="exact" w:val="1130"/>
              </w:trPr>
              <w:tc>
                <w:tcPr>
                  <w:tcW w:type="dxa" w:w="3188"/>
                  <w:tcBorders>
                    <w:start w:sz="2.3999999999999773" w:val="single" w:color="#F2F2F2"/>
                    <w:top w:sz="1.5999999999994543" w:val="single" w:color="#F2F2F2"/>
                    <w:end w:sz="1.6000000000001364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Title </w:t>
                  </w:r>
                </w:p>
              </w:tc>
              <w:tc>
                <w:tcPr>
                  <w:tcW w:type="dxa" w:w="1456"/>
                  <w:tcBorders>
                    <w:start w:sz="1.6000000000001364" w:val="single" w:color="#F2F2F2"/>
                    <w:top w:sz="1.5999999999994543" w:val="single" w:color="#F2F2F2"/>
                    <w:end w:sz="2.400000000000091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4"/>
                  <w:tcBorders>
                    <w:start w:sz="2.400000000000091" w:val="single" w:color="#F2F2F2"/>
                    <w:top w:sz="1.5999999999994543" w:val="single" w:color="#F2F2F2"/>
                    <w:end w:sz="1.5999999999994543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68" w:lineRule="exact" w:before="10" w:after="0"/>
                    <w:ind w:left="114" w:right="115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Title of the guest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Possible Values; ‘Mr’, ‘Mrs’, ‘Ms’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3188"/>
                  <w:tcBorders>
                    <w:start w:sz="2.3999999999999773" w:val="single" w:color="#F2F2F2"/>
                    <w:top w:sz="1.5999999999994543" w:val="single" w:color="#F2F2F2"/>
                    <w:end w:sz="1.6000000000001364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FirstName </w:t>
                  </w:r>
                </w:p>
              </w:tc>
              <w:tc>
                <w:tcPr>
                  <w:tcW w:type="dxa" w:w="1456"/>
                  <w:tcBorders>
                    <w:start w:sz="1.6000000000001364" w:val="single" w:color="#F2F2F2"/>
                    <w:top w:sz="1.5999999999994543" w:val="single" w:color="#F2F2F2"/>
                    <w:end w:sz="2.400000000000091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4"/>
                  <w:tcBorders>
                    <w:start w:sz="2.400000000000091" w:val="single" w:color="#F2F2F2"/>
                    <w:top w:sz="1.5999999999994543" w:val="single" w:color="#F2F2F2"/>
                    <w:end w:sz="1.5999999999994543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Lead guest first name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52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32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8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0.0000000000001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6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LastName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Lead guest last name </w:t>
                  </w:r>
                </w:p>
              </w:tc>
            </w:tr>
            <w:tr>
              <w:trPr>
                <w:trHeight w:hRule="exact" w:val="1132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2.400000000000091" w:val="single" w:color="#F2F2F2"/>
                    <w:end w:sz="1.599999999999909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Type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2.400000000000091" w:val="single" w:color="#F2F2F2"/>
                    <w:end w:sz="1.599999999999909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2.400000000000091" w:val="single" w:color="#F2F2F2"/>
                    <w:end w:sz="1.5999999999994543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64" w:lineRule="exact" w:before="18" w:after="0"/>
                    <w:ind w:left="114" w:right="129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Type of the guest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Possible Values: ‘Adult’, ‘Child’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1.6000000000001364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ClientReferenceId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1.6000000000001364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1.6000000000001364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Client reference number. </w:t>
                  </w:r>
                </w:p>
              </w:tc>
            </w:tr>
            <w:tr>
              <w:trPr>
                <w:trHeight w:hRule="exact" w:val="78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BookingReferenceId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 Reference number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TotalFare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2.400000000000091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 fare for the booking.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EmailId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Email id of the guest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2.400000000000091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PhoneNumber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2.400000000000091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2.400000000000091" w:val="single" w:color="#F2F2F2"/>
                    <w:end w:sz="1.5999999999994543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Phone number of the guest </w:t>
                  </w:r>
                </w:p>
              </w:tc>
            </w:tr>
            <w:tr>
              <w:trPr>
                <w:trHeight w:hRule="exact" w:val="70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2.399999999999636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BookingType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2.399999999999636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Enumeration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2.399999999999636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Default Value : Voucher </w:t>
                  </w:r>
                </w:p>
              </w:tc>
            </w:tr>
            <w:tr>
              <w:trPr>
                <w:trHeight w:hRule="exact" w:val="1878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PaymentMode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Enumeration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2.400000000000091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Mode of payment for the booking. 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192" w:after="0"/>
                    <w:ind w:left="114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Possible Values; Limit, SavedCard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NewCard. 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14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Default Value: Limit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PaymentInfo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62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2.400000000000091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CvvNumber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2.400000000000091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2.400000000000091" w:val="single" w:color="#F2F2F2"/>
                    <w:end w:sz="1.5999999999994543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CVV security code of the credit card.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2.399999999999636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CardNumber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2.399999999999636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2.399999999999636" w:val="single" w:color="#F2F2F2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Credit card number (without spaces).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1.6000000000003638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CardExpirationMonth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1.6000000000003638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1.6000000000003638" w:val="single" w:color="#F2F2F2"/>
                    <w:end w:sz="1.5999999999994543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Expiration month of the credit card;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2.399999999999636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CardExpirationYear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2.399999999999636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2.399999999999636" w:val="single" w:color="#F2F2F2"/>
                    <w:end w:sz="1.5999999999994543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Expiration year of the credit card; </w:t>
                  </w:r>
                </w:p>
              </w:tc>
            </w:tr>
            <w:tr>
              <w:trPr>
                <w:trHeight w:hRule="exact" w:val="942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2.399999999999636" w:val="single" w:color="#F2F2F2"/>
                    <w:end w:sz="1.599999999999909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CardHolderFirstName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2.399999999999636" w:val="single" w:color="#F2F2F2"/>
                    <w:end w:sz="1.599999999999909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2.399999999999636" w:val="single" w:color="#F2F2F2"/>
                    <w:end w:sz="1.5999999999994543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238" w:after="0"/>
                    <w:ind w:left="11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First name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of the credit card holder exactly as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it appears on the credit card.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1.5999999999994543" w:val="single" w:color="#F2F2F2"/>
                    <w:end w:sz="1.599999999999909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CardHolderLastName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1.5999999999994543" w:val="single" w:color="#F2F2F2"/>
                    <w:end w:sz="1.599999999999909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1.5999999999994543" w:val="single" w:color="#F2F2F2"/>
                    <w:end w:sz="1.5999999999994543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Last name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of the credit card holder exactly as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5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33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8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0.0000000000001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47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1.599999999999909" w:val="single" w:color="#F2F2F2"/>
                    <w:end w:sz="1.599999999999909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52"/>
                  <w:tcBorders>
                    <w:start w:sz="1.599999999999909" w:val="single" w:color="#F2F2F2"/>
                    <w:top w:sz="1.599999999999909" w:val="single" w:color="#F2F2F2"/>
                    <w:end w:sz="1.599999999999909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712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it appears on the credit card.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2.3999999999999773" w:val="single" w:color="#F2F2F2"/>
                    <w:end w:sz="1.599999999999909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BillingAmount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2.3999999999999773" w:val="single" w:color="#F2F2F2"/>
                    <w:end w:sz="1.599999999999909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2.3999999999999773" w:val="single" w:color="#F2F2F2"/>
                    <w:end w:sz="1.5999999999994543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Billing amount of the booking.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1.6000000000001364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BillingCurrency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1.6000000000001364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1.6000000000001364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Billing currency of the booking.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6" w:after="0"/>
                    <w:ind w:left="11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CardHolderAddress;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billing address of your credit card.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AddressLine1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2.400000000000091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Address first line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AddressLine2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Address second line </w:t>
                  </w:r>
                </w:p>
              </w:tc>
            </w:tr>
            <w:tr>
              <w:trPr>
                <w:trHeight w:hRule="exact" w:val="668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2.400000000000091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City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2.400000000000091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2.400000000000091" w:val="single" w:color="#F2F2F2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City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1.6000000000003638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PostalCode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1.6000000000003638" w:val="single" w:color="#F2F2F2"/>
                    <w:end w:sz="1.599999999999909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1.6000000000003638" w:val="single" w:color="#F2F2F2"/>
                    <w:end w:sz="1.5999999999994543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Postal or zip code of the address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3192"/>
                  <w:tcBorders>
                    <w:start w:sz="1.6000000000000227" w:val="single" w:color="#F2F2F2"/>
                    <w:top w:sz="2.399999999999636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CountryCode </w:t>
                  </w:r>
                </w:p>
              </w:tc>
              <w:tc>
                <w:tcPr>
                  <w:tcW w:type="dxa" w:w="1452"/>
                  <w:tcBorders>
                    <w:start w:sz="1.599999999999909" w:val="single" w:color="#F2F2F2"/>
                    <w:top w:sz="2.399999999999636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4712"/>
                  <w:tcBorders>
                    <w:start w:sz="1.599999999999909" w:val="single" w:color="#F2F2F2"/>
                    <w:top w:sz="2.399999999999636" w:val="single" w:color="#F2F2F2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Country code (in ISO 3166-1 alpha-2 format)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5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516"/>
              </w:trPr>
              <w:tc>
                <w:tcPr>
                  <w:tcW w:type="dxa" w:w="62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6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4"/>
                    </w:rPr>
                    <w:t xml:space="preserve">8.1.1 </w:t>
                  </w:r>
                </w:p>
              </w:tc>
              <w:tc>
                <w:tcPr>
                  <w:tcW w:type="dxa" w:w="874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6" w:after="0"/>
                    <w:ind w:left="1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 xml:space="preserve">SAMPLE REQUEST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(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SINGLE ROOM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 xml:space="preserve">BOOKING BY NEW CREDIT CARD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5695"/>
              </w:trPr>
              <w:tc>
                <w:tcPr>
                  <w:tcW w:type="dxa" w:w="9460"/>
                  <w:tcBorders>
                    <w:start w:sz="7.2000000000000455" w:val="single" w:color="#DDDDDD"/>
                    <w:top w:sz="8.0" w:val="single" w:color="#DDDDDD"/>
                    <w:end w:sz="7.199999999999818" w:val="single" w:color="#DDDDDD"/>
                    <w:bottom w:sz="1.6000000000003638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8" w:val="left"/>
                      <w:tab w:pos="316" w:val="left"/>
                      <w:tab w:pos="424" w:val="left"/>
                      <w:tab w:pos="532" w:val="left"/>
                      <w:tab w:pos="642" w:val="left"/>
                    </w:tabs>
                    <w:autoSpaceDE w:val="0"/>
                    <w:widowControl/>
                    <w:spacing w:line="269" w:lineRule="auto" w:before="68" w:after="0"/>
                    <w:ind w:left="100" w:right="158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"BookingCode"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"1157709!TB!1!TB!9c5b1815-ac8a-4c2c-8dc3-cf46a41c7343"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"CustomerDetails"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"CustomerNames"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"Title"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"Mr"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"FirstName"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"Shubham"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"LastName"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"Gupta"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”Adult”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"Title"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"Mr"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"FirstName"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"Kunal"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"LastName"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"Agrawal"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”Child”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24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34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6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9346"/>
              </w:trPr>
              <w:tc>
                <w:tcPr>
                  <w:tcW w:type="dxa" w:w="9460"/>
                  <w:tcBorders>
                    <w:start w:sz="7.2000000000000455" w:val="single" w:color="#DDDDDD"/>
                    <w:top w:sz="7.199999999999932" w:val="single" w:color="#DDDDDD"/>
                    <w:end w:sz="7.199999999999818" w:val="single" w:color="#DDDDDD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8" w:val="left"/>
                      <w:tab w:pos="316" w:val="left"/>
                      <w:tab w:pos="424" w:val="left"/>
                    </w:tabs>
                    <w:autoSpaceDE w:val="0"/>
                    <w:widowControl/>
                    <w:spacing w:line="271" w:lineRule="auto" w:before="74" w:after="0"/>
                    <w:ind w:left="100" w:right="4176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"ClientReferenceId"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"1626158614415-92957459"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 xml:space="preserve">"BookingReferenceId":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"AVw12qw3218"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"TotalFare"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85.82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"EmailId"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hyperlink r:id="rId14" w:history="1">
                      <w:r>
                        <w:rPr>
                          <w:rStyle w:val="Hyperlink"/>
                        </w:rPr>
                        <w:t>"apisupport@tboholidays.com</w:t>
                      </w:r>
                    </w:hyperlink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"PhoneNumber"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"918448780621"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"BookingType"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“Voucher”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"PaymentMode"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“NewCard”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"PaymentInfo"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"CvvNumber"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"123"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"CardNumber"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"0123456789101112"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"CardExpirationMonth"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"04"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"CardExpirationYear"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"2022"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"CardHolderFirstName"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"Dummy"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"CardHolderlastName"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"Dummy"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"BillingAmount"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61.93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"BillingCurrency"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"GBP"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"CardHolderAddress"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"AddressLine1"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"Dummy"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"AddressLine2"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"Dummy"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"City"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"Dummy"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"PostalCode"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"110059"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"CountryCode"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"AE"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756"/>
              </w:trPr>
              <w:tc>
                <w:tcPr>
                  <w:tcW w:type="dxa" w:w="62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10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4"/>
                    </w:rPr>
                    <w:t xml:space="preserve">8.1.2 </w:t>
                  </w:r>
                </w:p>
              </w:tc>
              <w:tc>
                <w:tcPr>
                  <w:tcW w:type="dxa" w:w="874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10" w:after="0"/>
                    <w:ind w:left="1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 xml:space="preserve">SAMPLE REQUEST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(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MULTIPLE ROOM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) _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9"/>
                    </w:rPr>
                    <w:t xml:space="preserve">BOOKING BY LIMIT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2104"/>
              </w:trPr>
              <w:tc>
                <w:tcPr>
                  <w:tcW w:type="dxa" w:w="9536"/>
                  <w:tcBorders>
                    <w:start w:sz="3.2000000000000455" w:val="single" w:color="#D0CECE"/>
                    <w:top w:sz="4.0" w:val="single" w:color="#D0CECE"/>
                    <w:end w:sz="4.0" w:val="single" w:color="#D0CECE"/>
                    <w:bottom w:sz="8.0" w:val="single" w:color="#D0CECE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08" w:val="left"/>
                      <w:tab w:pos="526" w:val="left"/>
                      <w:tab w:pos="742" w:val="left"/>
                      <w:tab w:pos="960" w:val="left"/>
                    </w:tabs>
                    <w:autoSpaceDE w:val="0"/>
                    <w:widowControl/>
                    <w:spacing w:line="245" w:lineRule="auto" w:before="370" w:after="0"/>
                    <w:ind w:left="92" w:right="1296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"BookingCode"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"1120548!TB!4!TB!8bd7a82e-439a-4b2d-869d-09de4456e482"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"CustomerDetails"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"CustomerNames"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9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35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8548"/>
              </w:trPr>
              <w:tc>
                <w:tcPr>
                  <w:tcW w:type="dxa" w:w="9536"/>
                  <w:tcBorders>
                    <w:start w:sz="3.2000000000000455" w:val="single" w:color="#D0CECE"/>
                    <w:top w:sz="4.0" w:val="single" w:color="#D0CECE"/>
                    <w:end w:sz="4.0" w:val="single" w:color="#D0CECE"/>
                    <w:bottom w:sz="4.0" w:val="single" w:color="#D0CECE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42" w:val="left"/>
                      <w:tab w:pos="960" w:val="left"/>
                      <w:tab w:pos="1176" w:val="left"/>
                      <w:tab w:pos="1232" w:val="left"/>
                    </w:tabs>
                    <w:autoSpaceDE w:val="0"/>
                    <w:widowControl/>
                    <w:spacing w:line="245" w:lineRule="auto" w:before="68" w:after="0"/>
                    <w:ind w:left="526" w:right="5616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"Title"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"Mr"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"FirstName"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"TestGuest"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"LastName"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"One"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 xml:space="preserve">"Adult"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"CustomerNames"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"Title"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"Mr"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"FirstName"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"TestGuest"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"LastName"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"second"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 xml:space="preserve">"Adult"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  <w:p>
                  <w:pPr>
                    <w:autoSpaceDN w:val="0"/>
                    <w:tabs>
                      <w:tab w:pos="526" w:val="left"/>
                      <w:tab w:pos="742" w:val="left"/>
                    </w:tabs>
                    <w:autoSpaceDE w:val="0"/>
                    <w:widowControl/>
                    <w:spacing w:line="245" w:lineRule="auto" w:before="336" w:after="0"/>
                    <w:ind w:left="308" w:right="8640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], 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344" w:after="0"/>
                    <w:ind w:left="308" w:right="3888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"ClientReferenceId"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"1626135861wq4415-5686105"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"BookingReferenceId"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"AVw12118"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"TotalFare"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hyperlink r:id="rId17" w:history="1">
                      <w:r>
                        <w:rPr>
                          <w:rStyle w:val="Hyperlink"/>
                        </w:rPr>
                        <w:t xml:space="preserve">: </w:t>
                      </w:r>
                    </w:hyperlink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88555"/>
                      <w:sz w:val="24"/>
                    </w:rPr>
                    <w:hyperlink r:id="rId17" w:history="1">
                      <w:r>
                        <w:rPr>
                          <w:rStyle w:val="Hyperlink"/>
                        </w:rPr>
                        <w:t>360.13</w:t>
                      </w:r>
                    </w:hyperlink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hyperlink r:id="rId17" w:history="1">
                      <w:r>
                        <w:rPr>
                          <w:rStyle w:val="Hyperlink"/>
                        </w:rPr>
                        <w:t xml:space="preserve">, </w:t>
                      </w:r>
                    </w:hyperlink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"EmailId"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hyperlink r:id="rId17" w:history="1">
                      <w:r>
                        <w:rPr>
                          <w:rStyle w:val="Hyperlink"/>
                        </w:rPr>
                        <w:t>"himanshu.kumawat@tbo.com</w:t>
                      </w:r>
                    </w:hyperlink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"PhoneNumber"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"919999999999"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"BookingType"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"Voucher"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342" w:after="0"/>
                    <w:ind w:left="30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2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2690"/>
              </w:trPr>
              <w:tc>
                <w:tcPr>
                  <w:tcW w:type="dxa" w:w="9536"/>
                  <w:tcBorders>
                    <w:start w:sz="3.2000000000000455" w:val="single" w:color="#EFEFEF"/>
                    <w:top w:sz="4.0" w:val="single" w:color="#EFEFEF"/>
                    <w:end w:sz="4.0" w:val="single" w:color="#EFEFEF"/>
                    <w:bottom w:sz="3.199999999999818" w:val="single" w:color="#EFEFE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08" w:val="left"/>
                      <w:tab w:pos="526" w:val="left"/>
                      <w:tab w:pos="742" w:val="left"/>
                    </w:tabs>
                    <w:autoSpaceDE w:val="0"/>
                    <w:widowControl/>
                    <w:spacing w:line="425" w:lineRule="auto" w:before="70" w:after="0"/>
                    <w:ind w:left="92" w:right="1296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"BookingCode"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"1120548!TB!10!TB!409203d8-df85-4812-9c4e-b38dd2d89312"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"CustomerDetails"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"CustomerNames"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3682"/>
              </w:trPr>
              <w:tc>
                <w:tcPr>
                  <w:tcW w:type="dxa" w:w="62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10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4"/>
                    </w:rPr>
                    <w:t xml:space="preserve">8.1.3 </w:t>
                  </w:r>
                </w:p>
              </w:tc>
              <w:tc>
                <w:tcPr>
                  <w:tcW w:type="dxa" w:w="874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0.0" w:type="dxa"/>
                  </w:tblPr>
                  <w:tblGrid>
                    <w:gridCol w:w="8740"/>
                  </w:tblGrid>
                  <w:tr>
                    <w:trPr>
                      <w:trHeight w:hRule="exact" w:val="496"/>
                    </w:trPr>
                    <w:tc>
                      <w:tcPr>
                        <w:tcW w:type="dxa" w:w="870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196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 xml:space="preserve">SAMPLE REQUEST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4"/>
                          </w:rPr>
                          <w:t>(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>MULTIPLE ROOM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4"/>
                          </w:rPr>
                          <w:t>) _</w:t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19"/>
                          </w:rPr>
                          <w:t xml:space="preserve">BOOKING BY LIMIT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0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36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2648"/>
              </w:trPr>
              <w:tc>
                <w:tcPr>
                  <w:tcW w:type="dxa" w:w="9536"/>
                  <w:tcBorders>
                    <w:start w:sz="3.2000000000000455" w:val="single" w:color="#EFEFEF"/>
                    <w:top w:sz="4.0" w:val="single" w:color="#EFEFEF"/>
                    <w:end w:sz="4.0" w:val="single" w:color="#EFEFEF"/>
                    <w:bottom w:sz="4.0" w:val="single" w:color="#EFEFE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26" w:val="left"/>
                      <w:tab w:pos="580" w:val="left"/>
                      <w:tab w:pos="742" w:val="left"/>
                      <w:tab w:pos="960" w:val="left"/>
                      <w:tab w:pos="1176" w:val="left"/>
                    </w:tabs>
                    <w:autoSpaceDE w:val="0"/>
                    <w:widowControl/>
                    <w:spacing w:line="456" w:lineRule="auto" w:before="360" w:after="0"/>
                    <w:ind w:left="308" w:right="5328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"Title"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"Mr"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"FirstName"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"TestGuest"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"LastName"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"One"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 xml:space="preserve">"Adult"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"CustomerNames"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"Title"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"Mr"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"FirstName"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"TestGuest"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"LastName"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"Second"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 xml:space="preserve">"Adult"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"ClientReferenceId"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"20220404-02"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"BookingReferenceId"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"AVw123218"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"TotalFare"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88555"/>
                      <w:sz w:val="24"/>
                    </w:rPr>
                    <w:t>378.71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24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37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2648"/>
              </w:trPr>
              <w:tc>
                <w:tcPr>
                  <w:tcW w:type="dxa" w:w="9536"/>
                  <w:tcBorders>
                    <w:start w:sz="3.2000000000000455" w:val="single" w:color="#EFEFEF"/>
                    <w:top w:sz="4.0" w:val="single" w:color="#EFEFEF"/>
                    <w:end w:sz="4.0" w:val="single" w:color="#EFEFEF"/>
                    <w:bottom w:sz="4.0" w:val="single" w:color="#EFEFE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16" w:val="left"/>
                      <w:tab w:pos="526" w:val="left"/>
                      <w:tab w:pos="580" w:val="left"/>
                      <w:tab w:pos="742" w:val="left"/>
                    </w:tabs>
                    <w:autoSpaceDE w:val="0"/>
                    <w:widowControl/>
                    <w:spacing w:line="466" w:lineRule="auto" w:before="360" w:after="0"/>
                    <w:ind w:left="308" w:right="4896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"EmailId"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hyperlink r:id="rId17" w:history="1">
                      <w:r>
                        <w:rPr>
                          <w:rStyle w:val="Hyperlink"/>
                        </w:rPr>
                        <w:t>"himanshu.kumawat@tbo.com</w:t>
                      </w:r>
                    </w:hyperlink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"PhoneNumber"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"919999999999"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"BookingType"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"Voucher"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"PaymentMode"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"NewCard"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"PaymentInfo"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"CvvNumber"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"123"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"CardNumber"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"5555555555554444"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"CardExpirationMonth"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"12"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"CardExpirationYear"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"2023"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"CardHolderFirstName"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"John"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"CardHolderlastName"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"Doe"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"BillingAmount"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88555"/>
                      <w:sz w:val="24"/>
                    </w:rPr>
                    <w:t>1391.794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"BillingCurrency"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"AED"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"CardHolderAddress"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"AddressLine1"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"Dummy"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"AddressLine2"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"Dummy"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"City"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"Dummy"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"PostalCode"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>"110059"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A01212"/>
                      <w:sz w:val="24"/>
                    </w:rPr>
                    <w:t>"CountryCode"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451A2"/>
                      <w:sz w:val="24"/>
                    </w:rPr>
                    <w:t xml:space="preserve">"AE"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24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38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342"/>
              </w:trPr>
              <w:tc>
                <w:tcPr>
                  <w:tcW w:type="dxa" w:w="9536"/>
                  <w:tcBorders>
                    <w:start w:sz="3.2000000000000455" w:val="single" w:color="#EFEFEF"/>
                    <w:top w:sz="4.0" w:val="single" w:color="#EFEFEF"/>
                    <w:end w:sz="4.0" w:val="single" w:color="#EFEFEF"/>
                    <w:bottom w:sz="3.2000000000000455" w:val="single" w:color="#EFEFE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72" w:after="0"/>
                    <w:ind w:left="30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8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11630"/>
              </w:trPr>
              <w:tc>
                <w:tcPr>
                  <w:tcW w:type="dxa" w:w="62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06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4"/>
                    </w:rPr>
                    <w:t xml:space="preserve">8.1.4 </w:t>
                  </w:r>
                </w:p>
              </w:tc>
              <w:tc>
                <w:tcPr>
                  <w:tcW w:type="dxa" w:w="874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0.0" w:type="dxa"/>
                  </w:tblPr>
                  <w:tblGrid>
                    <w:gridCol w:w="8740"/>
                  </w:tblGrid>
                  <w:tr>
                    <w:trPr>
                      <w:trHeight w:hRule="exact" w:val="516"/>
                    </w:trPr>
                    <w:tc>
                      <w:tcPr>
                        <w:tcW w:type="dxa" w:w="870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196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 xml:space="preserve">SAMPLE REQUEST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4"/>
                          </w:rPr>
                          <w:t>(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>MULTIPLE ROOM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4"/>
                          </w:rPr>
                          <w:t xml:space="preserve">) _ </w:t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19"/>
                          </w:rPr>
                          <w:t xml:space="preserve">BY SAVED CREDIT  CARD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0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710.0" w:type="dxa"/>
                  </w:tblPr>
                  <w:tblGrid>
                    <w:gridCol w:w="8740"/>
                  </w:tblGrid>
                  <w:tr>
                    <w:trPr>
                      <w:trHeight w:hRule="exact" w:val="10660"/>
                    </w:trPr>
                    <w:tc>
                      <w:tcPr>
                        <w:tcW w:type="dxa" w:w="9460"/>
                        <w:tcBorders>
                          <w:start w:sz="7.2000000000000455" w:val="single" w:color="#DDDDDD"/>
                          <w:top w:sz="7.2000000000000455" w:val="single" w:color="#DDDDDD"/>
                          <w:end w:sz="7.199999999999818" w:val="single" w:color="#DDDDDD"/>
                          <w:bottom w:sz="8.0" w:val="single" w:color="#DDDDDD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208" w:val="left"/>
                            <w:tab w:pos="316" w:val="left"/>
                            <w:tab w:pos="424" w:val="left"/>
                            <w:tab w:pos="532" w:val="left"/>
                            <w:tab w:pos="642" w:val="left"/>
                          </w:tabs>
                          <w:autoSpaceDE w:val="0"/>
                          <w:widowControl/>
                          <w:spacing w:line="271" w:lineRule="auto" w:before="68" w:after="0"/>
                          <w:ind w:left="100" w:right="1440" w:firstLine="0"/>
                          <w:jc w:val="left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"BookingCode"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"1247101!TB!1!TB!d6f7ec94-fd7a-4d62-b04b-2b9508b8c25d"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"CustomerDetails"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[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"CustomerNames"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[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"Title"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"Mr"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"FirstName"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"Shubham"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"LastName"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"Gupta"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"Type"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 xml:space="preserve">"Adult"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},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"Title"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"Mr"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"FirstName"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"Kunal"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"LastName"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"Agrawal"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"Type"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 xml:space="preserve">"Child"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}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]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},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"CustomerNames"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[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"Title"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"Ms"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"FirstName"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"Surbhi"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"LastName"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"Jain"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"Type"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 xml:space="preserve">"Adult"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},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"Title"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"Ms"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"FirstName"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"Anshu"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"LastName"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"Rawat"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2C75B6"/>
                            <w:sz w:val="24"/>
                          </w:rPr>
                          <w:t>"Type"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D39D85"/>
                            <w:sz w:val="24"/>
                          </w:rPr>
                          <w:t>"Child"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9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39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6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4966"/>
              </w:trPr>
              <w:tc>
                <w:tcPr>
                  <w:tcW w:type="dxa" w:w="9460"/>
                  <w:tcBorders>
                    <w:start w:sz="7.2000000000000455" w:val="single" w:color="#DDDDDD"/>
                    <w:top w:sz="7.199999999999932" w:val="single" w:color="#DDDDDD"/>
                    <w:end w:sz="7.199999999999818" w:val="single" w:color="#DDDDDD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16" w:val="left"/>
                      <w:tab w:pos="370" w:val="left"/>
                      <w:tab w:pos="424" w:val="left"/>
                      <w:tab w:pos="532" w:val="left"/>
                    </w:tabs>
                    <w:autoSpaceDE w:val="0"/>
                    <w:widowControl/>
                    <w:spacing w:line="257" w:lineRule="auto" w:before="74" w:after="44"/>
                    <w:ind w:left="208" w:right="6480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"BookingType"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"Voucher"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.9999999999998863" w:type="dxa"/>
                  </w:tblPr>
                  <w:tblGrid>
                    <w:gridCol w:w="9460"/>
                  </w:tblGrid>
                  <w:tr>
                    <w:trPr>
                      <w:trHeight w:hRule="exact" w:val="948"/>
                    </w:trPr>
                    <w:tc>
                      <w:tcPr>
                        <w:tcW w:type="dxa" w:w="9444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14" w:lineRule="exact" w:before="6" w:after="0"/>
                          <w:ind w:left="402" w:right="5904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2C75B6"/>
                            <w:sz w:val="24"/>
                          </w:rPr>
                          <w:t>"PaymentMode"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D39D85"/>
                            <w:sz w:val="24"/>
                          </w:rPr>
                          <w:t>"SavedCard"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2C75B6"/>
                            <w:sz w:val="24"/>
                          </w:rPr>
                          <w:t>"PaymentInfo"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{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2C75B6"/>
                            <w:sz w:val="24"/>
                          </w:rPr>
                          <w:t xml:space="preserve">"CvvNumber":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D39D85"/>
                            <w:sz w:val="24"/>
                          </w:rPr>
                          <w:t>"123"</w:t>
                        </w:r>
                      </w:p>
                    </w:tc>
                  </w:tr>
                </w:tbl>
                <w:p>
                  <w:pPr>
                    <w:autoSpaceDN w:val="0"/>
                    <w:tabs>
                      <w:tab w:pos="208" w:val="left"/>
                      <w:tab w:pos="260" w:val="left"/>
                    </w:tabs>
                    <w:autoSpaceDE w:val="0"/>
                    <w:widowControl/>
                    <w:spacing w:line="262" w:lineRule="auto" w:before="52" w:after="0"/>
                    <w:ind w:left="152" w:right="4176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"ClientReferenceId"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"1626265961573-16415097"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"BookingReferenceId"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"AVw123218"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"TotalFare"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43.2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"EmailId"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hyperlink r:id="rId14" w:history="1">
                      <w:r>
                        <w:rPr>
                          <w:rStyle w:val="Hyperlink"/>
                        </w:rPr>
                        <w:t>"apisupport@tboholidays.com</w:t>
                      </w:r>
                    </w:hyperlink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"PhoneNumber"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"918448780621"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5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804"/>
              </w:trPr>
              <w:tc>
                <w:tcPr>
                  <w:tcW w:type="dxa" w:w="3140"/>
                  <w:gridSpan w:val="2"/>
                  <w:tcBorders/>
                  <w:shd w:fill="f2f2f2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4" w:lineRule="exact" w:before="21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8"/>
                    </w:rPr>
                    <w:t xml:space="preserve">8.2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</w:rPr>
                    <w:t>RESPONSE PARAMETER</w:t>
                  </w:r>
                </w:p>
              </w:tc>
              <w:tc>
                <w:tcPr>
                  <w:tcW w:type="dxa" w:w="622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12"/>
              </w:trPr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12" w:after="0"/>
                    <w:ind w:left="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Parameter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12" w:after="0"/>
                    <w:ind w:left="0" w:right="31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6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12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896"/>
              </w:trPr>
              <w:tc>
                <w:tcPr>
                  <w:tcW w:type="dxa" w:w="62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10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 xml:space="preserve">8.2.1 </w:t>
                  </w:r>
                </w:p>
              </w:tc>
              <w:tc>
                <w:tcPr>
                  <w:tcW w:type="dxa" w:w="874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0.0" w:type="dxa"/>
                  </w:tblPr>
                  <w:tblGrid>
                    <w:gridCol w:w="8740"/>
                  </w:tblGrid>
                  <w:tr>
                    <w:trPr>
                      <w:trHeight w:hRule="exact" w:val="494"/>
                    </w:trPr>
                    <w:tc>
                      <w:tcPr>
                        <w:tcW w:type="dxa" w:w="870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4" w:lineRule="exact" w:before="260" w:after="0"/>
                          <w:ind w:left="6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19"/>
                          </w:rPr>
                          <w:t>SAMPLE RESPONSE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2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40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484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2864"/>
              </w:trPr>
              <w:tc>
                <w:tcPr>
                  <w:tcW w:type="dxa" w:w="9460"/>
                  <w:tcBorders>
                    <w:start w:sz="7.2000000000000455" w:val="single" w:color="#DDDDDD"/>
                    <w:top w:sz="8.0" w:val="single" w:color="#DDDDDD"/>
                    <w:end w:sz="7.199999999999818" w:val="single" w:color="#DDDDDD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0.0" w:type="dxa"/>
                  </w:tblPr>
                  <w:tblGrid>
                    <w:gridCol w:w="4730"/>
                    <w:gridCol w:w="4730"/>
                  </w:tblGrid>
                  <w:tr>
                    <w:trPr>
                      <w:trHeight w:hRule="exact" w:val="2834"/>
                    </w:trPr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{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220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} </w:t>
                        </w:r>
                      </w:p>
                    </w:tc>
                    <w:tc>
                      <w:tcPr>
                        <w:tcW w:type="dxa" w:w="70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280" w:val="left"/>
                          </w:tabs>
                          <w:autoSpaceDE w:val="0"/>
                          <w:widowControl/>
                          <w:spacing w:line="316" w:lineRule="exact" w:before="314" w:after="0"/>
                          <w:ind w:left="40" w:right="2016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2C75B6"/>
                            <w:sz w:val="24"/>
                          </w:rPr>
                          <w:t>"Status"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2C75B6"/>
                            <w:sz w:val="24"/>
                          </w:rPr>
                          <w:t>"Code"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D39D85"/>
                            <w:sz w:val="24"/>
                          </w:rPr>
                          <w:t>200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2C75B6"/>
                            <w:sz w:val="24"/>
                          </w:rPr>
                          <w:t>"Description"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D39D85"/>
                            <w:sz w:val="24"/>
                          </w:rPr>
                          <w:t xml:space="preserve">"Successful"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},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2C75B6"/>
                            <w:sz w:val="24"/>
                          </w:rPr>
                          <w:t>"ClientReferenceId"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D39D85"/>
                            <w:sz w:val="24"/>
                          </w:rPr>
                          <w:t>"1625733337375-78767296"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, 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310" w:after="0"/>
                          <w:ind w:left="40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2C75B6"/>
                            <w:sz w:val="24"/>
                          </w:rPr>
                          <w:t>"ConfirmationNumber"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D39D85"/>
                            <w:sz w:val="24"/>
                          </w:rPr>
                          <w:t>"FL1IMA"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426" w:lineRule="exact" w:before="796" w:after="218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32"/>
              </w:rPr>
              <w:t xml:space="preserve">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</w:rPr>
              <w:t>CANCEL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56.0000000000001" w:type="dxa"/>
            </w:tblPr>
            <w:tblGrid>
              <w:gridCol w:w="5627"/>
              <w:gridCol w:w="5627"/>
            </w:tblGrid>
            <w:tr>
              <w:trPr>
                <w:trHeight w:hRule="exact" w:val="540"/>
              </w:trPr>
              <w:tc>
                <w:tcPr>
                  <w:tcW w:type="dxa" w:w="2492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5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Description</w:t>
                  </w:r>
                </w:p>
              </w:tc>
              <w:tc>
                <w:tcPr>
                  <w:tcW w:type="dxa" w:w="7038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This method used to request to cancel the existing booking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2492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5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URL qualifier</w:t>
                  </w:r>
                </w:p>
              </w:tc>
              <w:tc>
                <w:tcPr>
                  <w:tcW w:type="dxa" w:w="7038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46FC4"/>
                      <w:sz w:val="22"/>
                    </w:rPr>
                    <w:t>BaseURL/Cancel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2492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5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Method</w:t>
                  </w:r>
                </w:p>
              </w:tc>
              <w:tc>
                <w:tcPr>
                  <w:tcW w:type="dxa" w:w="7038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8F8F8F"/>
                      <w:sz w:val="22"/>
                    </w:rPr>
                    <w:t>POST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5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0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558"/>
              </w:trPr>
              <w:tc>
                <w:tcPr>
                  <w:tcW w:type="dxa" w:w="2362"/>
                  <w:vMerge w:val="restart"/>
                  <w:tcBorders/>
                  <w:shd w:fill="f2f2f2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6" w:lineRule="exact" w:before="208" w:after="0"/>
                    <w:ind w:left="25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8"/>
                    </w:rPr>
                    <w:t xml:space="preserve">9.1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</w:rPr>
                    <w:t>REQUEST PAR</w:t>
                  </w:r>
                </w:p>
              </w:tc>
              <w:tc>
                <w:tcPr>
                  <w:tcW w:type="dxa" w:w="98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6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</w:rPr>
                    <w:t>AMETER</w:t>
                  </w:r>
                </w:p>
              </w:tc>
              <w:tc>
                <w:tcPr>
                  <w:tcW w:type="dxa" w:w="62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52" w:after="0"/>
                    <w:ind w:left="6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  <w:tr>
              <w:trPr>
                <w:trHeight w:hRule="exact" w:val="210"/>
              </w:trPr>
              <w:tc>
                <w:tcPr>
                  <w:tcW w:type="dxa" w:w="3751"/>
                  <w:vMerge/>
                  <w:tcBorders/>
                </w:tcPr>
                <w:p/>
              </w:tc>
              <w:tc>
                <w:tcPr>
                  <w:tcW w:type="dxa" w:w="9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39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3751"/>
                  <w:vMerge/>
                  <w:tcBorders/>
                </w:tcPr>
                <w:p/>
              </w:tc>
            </w:tr>
            <w:tr>
              <w:trPr>
                <w:trHeight w:hRule="exact" w:val="1668"/>
              </w:trPr>
              <w:tc>
                <w:tcPr>
                  <w:tcW w:type="dxa" w:w="23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4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Parameter</w:t>
                  </w:r>
                </w:p>
              </w:tc>
              <w:tc>
                <w:tcPr>
                  <w:tcW w:type="dxa" w:w="3751"/>
                  <w:vMerge/>
                  <w:tcBorders/>
                </w:tcPr>
                <w:p/>
              </w:tc>
              <w:tc>
                <w:tcPr>
                  <w:tcW w:type="dxa" w:w="37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754"/>
              </w:trPr>
              <w:tc>
                <w:tcPr>
                  <w:tcW w:type="dxa" w:w="62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08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 xml:space="preserve">9.1.1 </w:t>
                  </w:r>
                </w:p>
              </w:tc>
              <w:tc>
                <w:tcPr>
                  <w:tcW w:type="dxa" w:w="874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262" w:after="0"/>
                    <w:ind w:left="1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SAMPLE REQUEST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334"/>
              </w:trPr>
              <w:tc>
                <w:tcPr>
                  <w:tcW w:type="dxa" w:w="9460"/>
                  <w:tcBorders>
                    <w:start w:sz="7.2000000000000455" w:val="single" w:color="#DDDDDD"/>
                    <w:top w:sz="8.0" w:val="single" w:color="#DDDDDD"/>
                    <w:end w:sz="7.199999999999818" w:val="single" w:color="#DDDDDD"/>
                    <w:bottom w:sz="8.0" w:val="single" w:color="#DDDDDD"/>
                  </w:tcBorders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2" w:after="0"/>
                    <w:ind w:left="100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2C75B6"/>
                      <w:sz w:val="24"/>
                    </w:rPr>
                    <w:t>"ConfirmationNumber"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D39D85"/>
                      <w:sz w:val="24"/>
                    </w:rPr>
                    <w:t xml:space="preserve">"FL1IMA"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6.0000000000001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802"/>
              </w:trPr>
              <w:tc>
                <w:tcPr>
                  <w:tcW w:type="dxa" w:w="3356"/>
                  <w:gridSpan w:val="2"/>
                  <w:tcBorders/>
                  <w:shd w:fill="f2f2f2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4" w:lineRule="exact" w:before="210" w:after="0"/>
                    <w:ind w:left="25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8"/>
                    </w:rPr>
                    <w:t xml:space="preserve">9.2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</w:rPr>
                    <w:t>RESPONSE PARAMETER</w:t>
                  </w:r>
                </w:p>
              </w:tc>
              <w:tc>
                <w:tcPr>
                  <w:tcW w:type="dxa" w:w="626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020"/>
              </w:trPr>
              <w:tc>
                <w:tcPr>
                  <w:tcW w:type="dxa" w:w="1796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4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 xml:space="preserve">Parameter </w:t>
                  </w:r>
                </w:p>
              </w:tc>
              <w:tc>
                <w:tcPr>
                  <w:tcW w:type="dxa" w:w="156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44" w:after="0"/>
                    <w:ind w:left="0" w:right="33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 xml:space="preserve">Type </w:t>
                  </w:r>
                </w:p>
              </w:tc>
              <w:tc>
                <w:tcPr>
                  <w:tcW w:type="dxa" w:w="626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44" w:after="0"/>
                    <w:ind w:left="4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34" w:lineRule="exact" w:before="44" w:after="0"/>
              <w:ind w:left="9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41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>P a g e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8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4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88"/>
              </w:trPr>
              <w:tc>
                <w:tcPr>
                  <w:tcW w:type="dxa" w:w="2366"/>
                  <w:tcBorders>
                    <w:start w:sz="2.3999999999999773" w:val="single" w:color="#F2F2F2"/>
                    <w:top w:sz="1.599999999999909" w:val="single" w:color="#F2F2F2"/>
                    <w:end w:sz="1.599999999999909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88" w:after="0"/>
                    <w:ind w:left="11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Status; </w:t>
                  </w:r>
                </w:p>
              </w:tc>
              <w:tc>
                <w:tcPr>
                  <w:tcW w:type="dxa" w:w="930"/>
                  <w:tcBorders>
                    <w:start w:sz="1.599999999999909" w:val="single" w:color="#F2F2F2"/>
                    <w:top w:sz="1.599999999999909" w:val="single" w:color="#F2F2F2"/>
                    <w:end w:sz="2.3999999999998636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8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6206"/>
                  <w:tcBorders>
                    <w:start w:sz="2.3999999999998636" w:val="single" w:color="#F2F2F2"/>
                    <w:top w:sz="1.599999999999909" w:val="single" w:color="#F2F2F2"/>
                    <w:end w:sz="1.5999999999994543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66"/>
              </w:trPr>
              <w:tc>
                <w:tcPr>
                  <w:tcW w:type="dxa" w:w="2366"/>
                  <w:tcBorders>
                    <w:start w:sz="2.3999999999999773" w:val="single" w:color="#F2F2F2"/>
                    <w:top w:sz="2.3999999999999773" w:val="single" w:color="#F2F2F2"/>
                    <w:end w:sz="1.599999999999909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</w:t>
                  </w:r>
                </w:p>
              </w:tc>
              <w:tc>
                <w:tcPr>
                  <w:tcW w:type="dxa" w:w="930"/>
                  <w:tcBorders>
                    <w:start w:sz="1.599999999999909" w:val="single" w:color="#F2F2F2"/>
                    <w:top w:sz="2.3999999999999773" w:val="single" w:color="#F2F2F2"/>
                    <w:end w:sz="2.3999999999998636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6206"/>
                  <w:tcBorders>
                    <w:start w:sz="2.3999999999998636" w:val="single" w:color="#F2F2F2"/>
                    <w:top w:sz="2.3999999999999773" w:val="single" w:color="#F2F2F2"/>
                    <w:end w:sz="1.5999999999994543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Internal code to denote response status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366"/>
                  <w:tcBorders>
                    <w:start w:sz="2.3999999999999773" w:val="single" w:color="#F2F2F2"/>
                    <w:top w:sz="1.6000000000001364" w:val="single" w:color="#F2F2F2"/>
                    <w:end w:sz="1.599999999999909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type="dxa" w:w="930"/>
                  <w:tcBorders>
                    <w:start w:sz="1.599999999999909" w:val="single" w:color="#F2F2F2"/>
                    <w:top w:sz="1.6000000000001364" w:val="single" w:color="#F2F2F2"/>
                    <w:end w:sz="2.3999999999998636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206"/>
                  <w:tcBorders>
                    <w:start w:sz="2.3999999999998636" w:val="single" w:color="#F2F2F2"/>
                    <w:top w:sz="1.6000000000001364" w:val="single" w:color="#F2F2F2"/>
                    <w:end w:sz="1.5999999999994543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Descriptive message. </w:t>
                  </w:r>
                </w:p>
              </w:tc>
            </w:tr>
            <w:tr>
              <w:trPr>
                <w:trHeight w:hRule="exact" w:val="682"/>
              </w:trPr>
              <w:tc>
                <w:tcPr>
                  <w:tcW w:type="dxa" w:w="2366"/>
                  <w:tcBorders>
                    <w:start w:sz="2.3999999999999773" w:val="single" w:color="#F2F2F2"/>
                    <w:top w:sz="2.3999999999998636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5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ConfirmationNumber </w:t>
                  </w:r>
                </w:p>
              </w:tc>
              <w:tc>
                <w:tcPr>
                  <w:tcW w:type="dxa" w:w="930"/>
                  <w:tcBorders>
                    <w:start w:sz="1.599999999999909" w:val="single" w:color="#F2F2F2"/>
                    <w:top w:sz="2.3999999999998636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5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206"/>
                  <w:tcBorders>
                    <w:start w:sz="2.3999999999998636" w:val="single" w:color="#F2F2F2"/>
                    <w:top w:sz="2.3999999999998636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36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Unique TBOH generated confirmation number.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516"/>
              </w:trPr>
              <w:tc>
                <w:tcPr>
                  <w:tcW w:type="dxa" w:w="62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94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4"/>
                    </w:rPr>
                    <w:t xml:space="preserve">9.2.1 </w:t>
                  </w:r>
                </w:p>
              </w:tc>
              <w:tc>
                <w:tcPr>
                  <w:tcW w:type="dxa" w:w="874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262" w:after="0"/>
                    <w:ind w:left="1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SAMPLE RESPONSE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2202"/>
              </w:trPr>
              <w:tc>
                <w:tcPr>
                  <w:tcW w:type="dxa" w:w="9460"/>
                  <w:tcBorders>
                    <w:start w:sz="7.2000000000000455" w:val="single" w:color="#DDDDDD"/>
                    <w:top w:sz="8.0" w:val="single" w:color="#DDDDDD"/>
                    <w:end w:sz="7.199999999999818" w:val="single" w:color="#DDDDDD"/>
                    <w:bottom w:sz="7.200000000000273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88" w:val="left"/>
                      <w:tab w:pos="676" w:val="left"/>
                    </w:tabs>
                    <w:autoSpaceDE w:val="0"/>
                    <w:widowControl/>
                    <w:spacing w:line="264" w:lineRule="auto" w:before="18" w:after="42"/>
                    <w:ind w:left="100" w:right="6768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2C75B6"/>
                      <w:sz w:val="24"/>
                    </w:rPr>
                    <w:t>"Status"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24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2C75B6"/>
                      <w:sz w:val="24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D39D85"/>
                      <w:sz w:val="24"/>
                    </w:rPr>
                    <w:t>200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.9999999999998863" w:type="dxa"/>
                  </w:tblPr>
                  <w:tblGrid>
                    <w:gridCol w:w="9460"/>
                  </w:tblGrid>
                  <w:tr>
                    <w:trPr>
                      <w:trHeight w:hRule="exact" w:val="310"/>
                    </w:trPr>
                    <w:tc>
                      <w:tcPr>
                        <w:tcW w:type="dxa" w:w="9444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12" w:after="0"/>
                          <w:ind w:left="678" w:right="0" w:firstLine="0"/>
                          <w:jc w:val="left"/>
                        </w:pP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2C75B6"/>
                            <w:sz w:val="24"/>
                          </w:rPr>
                          <w:t>"Description"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/>
                            <w:b w:val="0"/>
                            <w:i w:val="0"/>
                            <w:color w:val="D39D85"/>
                            <w:sz w:val="24"/>
                          </w:rPr>
                          <w:t>"Cancelled"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50" w:lineRule="auto" w:before="14" w:after="0"/>
                    <w:ind w:left="388" w:right="4752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24"/>
                    </w:rPr>
                    <w:t xml:space="preserve">},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2C75B6"/>
                      <w:sz w:val="24"/>
                    </w:rPr>
                    <w:t>"ConfirmationNumber"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D39D85"/>
                      <w:sz w:val="24"/>
                    </w:rPr>
                    <w:t>"FL1IMA"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62" w:after="0"/>
                    <w:ind w:left="100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8.0" w:type="dxa"/>
            </w:tblPr>
            <w:tblGrid>
              <w:gridCol w:w="11254"/>
            </w:tblGrid>
            <w:tr>
              <w:trPr>
                <w:trHeight w:hRule="exact" w:val="846"/>
              </w:trPr>
              <w:tc>
                <w:tcPr>
                  <w:tcW w:type="dxa" w:w="9364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6" w:lineRule="exact" w:before="200" w:after="0"/>
                    <w:ind w:left="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32"/>
                    </w:rPr>
                    <w:t xml:space="preserve">10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5"/>
                    </w:rPr>
                    <w:t>BOOKINGDETAIL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22.0" w:type="dxa"/>
            </w:tblPr>
            <w:tblGrid>
              <w:gridCol w:w="5627"/>
              <w:gridCol w:w="5627"/>
            </w:tblGrid>
            <w:tr>
              <w:trPr>
                <w:trHeight w:hRule="exact" w:val="832"/>
              </w:trPr>
              <w:tc>
                <w:tcPr>
                  <w:tcW w:type="dxa" w:w="2344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9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Description</w:t>
                  </w:r>
                </w:p>
              </w:tc>
              <w:tc>
                <w:tcPr>
                  <w:tcW w:type="dxa" w:w="7036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64" w:after="0"/>
                    <w:ind w:left="110" w:right="1296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 xml:space="preserve">This method is used to request to get all the details of existing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booking using confirmation number or booking reference id.</w:t>
                  </w:r>
                </w:p>
              </w:tc>
            </w:tr>
            <w:tr>
              <w:trPr>
                <w:trHeight w:hRule="exact" w:val="534"/>
              </w:trPr>
              <w:tc>
                <w:tcPr>
                  <w:tcW w:type="dxa" w:w="2344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9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URL qualifier</w:t>
                  </w:r>
                </w:p>
              </w:tc>
              <w:tc>
                <w:tcPr>
                  <w:tcW w:type="dxa" w:w="7036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46FC4"/>
                      <w:sz w:val="22"/>
                    </w:rPr>
                    <w:t>BaseURL/BookingDetail</w:t>
                  </w:r>
                </w:p>
              </w:tc>
            </w:tr>
            <w:tr>
              <w:trPr>
                <w:trHeight w:hRule="exact" w:val="542"/>
              </w:trPr>
              <w:tc>
                <w:tcPr>
                  <w:tcW w:type="dxa" w:w="2344"/>
                  <w:tcBorders>
                    <w:top w:sz="4.0" w:val="single" w:color="#B2B2B2"/>
                    <w:end w:sz="4.0" w:val="single" w:color="#B2B2B2"/>
                    <w:bottom w:sz="3.199999999999818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2" w:after="0"/>
                    <w:ind w:left="9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Method</w:t>
                  </w:r>
                </w:p>
              </w:tc>
              <w:tc>
                <w:tcPr>
                  <w:tcW w:type="dxa" w:w="7036"/>
                  <w:tcBorders>
                    <w:start w:sz="4.0" w:val="single" w:color="#B2B2B2"/>
                    <w:top w:sz="4.0" w:val="single" w:color="#B2B2B2"/>
                    <w:bottom w:sz="3.199999999999818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2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8F8F8F"/>
                      <w:sz w:val="22"/>
                    </w:rPr>
                    <w:t>POST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5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760"/>
              </w:trPr>
              <w:tc>
                <w:tcPr>
                  <w:tcW w:type="dxa" w:w="3540"/>
                  <w:gridSpan w:val="2"/>
                  <w:tcBorders/>
                  <w:shd w:fill="f2f2f2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6" w:lineRule="exact" w:before="20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8"/>
                    </w:rPr>
                    <w:t xml:space="preserve">10.1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</w:rPr>
                    <w:t>REQUEST PARAMETER</w:t>
                  </w:r>
                </w:p>
              </w:tc>
              <w:tc>
                <w:tcPr>
                  <w:tcW w:type="dxa" w:w="6060"/>
                  <w:vMerge w:val="restart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68" w:after="0"/>
                    <w:ind w:left="32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  <w:tr>
              <w:trPr>
                <w:trHeight w:hRule="exact" w:val="2478"/>
              </w:trPr>
              <w:tc>
                <w:tcPr>
                  <w:tcW w:type="dxa" w:w="176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0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 xml:space="preserve">Parameter </w:t>
                  </w:r>
                </w:p>
              </w:tc>
              <w:tc>
                <w:tcPr>
                  <w:tcW w:type="dxa" w:w="178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0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3751"/>
                  <w:vMerge/>
                  <w:tcBorders>
                    <w:bottom w:sz="4.0" w:val="single" w:color="#DDDDDD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94"/>
              </w:trPr>
              <w:tc>
                <w:tcPr>
                  <w:tcW w:type="dxa" w:w="2296"/>
                  <w:tcBorders>
                    <w:start w:sz="1.6000000000000227" w:val="single" w:color="#F2F2F2"/>
                    <w:top w:sz="11.199999999999818" w:val="single" w:color="#D0D0D0"/>
                    <w:end w:sz="2.400000000000091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ConfirmationNumber </w:t>
                  </w:r>
                </w:p>
              </w:tc>
              <w:tc>
                <w:tcPr>
                  <w:tcW w:type="dxa" w:w="1458"/>
                  <w:tcBorders>
                    <w:start w:sz="2.400000000000091" w:val="single" w:color="#F2F2F2"/>
                    <w:top w:sz="11.199999999999818" w:val="single" w:color="#D0D0D0"/>
                    <w:end w:sz="1.6000000000001364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88"/>
                  <w:tcBorders>
                    <w:start w:sz="1.6000000000001364" w:val="single" w:color="#F2F2F2"/>
                    <w:top w:sz="11.199999999999818" w:val="single" w:color="#D0D0D0"/>
                    <w:end w:sz="2.399999999999636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0" w:after="0"/>
                    <w:ind w:left="11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Unique TBOH generated confirmation number </w:t>
                  </w:r>
                </w:p>
              </w:tc>
            </w:tr>
            <w:tr>
              <w:trPr>
                <w:trHeight w:hRule="exact" w:val="682"/>
              </w:trPr>
              <w:tc>
                <w:tcPr>
                  <w:tcW w:type="dxa" w:w="2296"/>
                  <w:tcBorders>
                    <w:start w:sz="1.6000000000000227" w:val="single" w:color="#F2F2F2"/>
                    <w:top w:sz="1.5999999999994543" w:val="single" w:color="#F2F2F2"/>
                    <w:end w:sz="2.400000000000091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BookingReferenceId </w:t>
                  </w:r>
                </w:p>
              </w:tc>
              <w:tc>
                <w:tcPr>
                  <w:tcW w:type="dxa" w:w="1458"/>
                  <w:tcBorders>
                    <w:start w:sz="2.400000000000091" w:val="single" w:color="#F2F2F2"/>
                    <w:top w:sz="1.5999999999994543" w:val="single" w:color="#F2F2F2"/>
                    <w:end w:sz="1.6000000000001364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88"/>
                  <w:tcBorders>
                    <w:start w:sz="1.6000000000001364" w:val="single" w:color="#F2F2F2"/>
                    <w:top w:sz="1.5999999999994543" w:val="single" w:color="#F2F2F2"/>
                    <w:end w:sz="2.399999999999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38" w:after="0"/>
                    <w:ind w:left="16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Unique booking reference ID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47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42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8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4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1602"/>
              </w:trPr>
              <w:tc>
                <w:tcPr>
                  <w:tcW w:type="dxa" w:w="2302"/>
                  <w:tcBorders>
                    <w:start w:sz="2.3999999999999773" w:val="single" w:color="#F2F2F2"/>
                    <w:top w:sz="1.599999999999909" w:val="single" w:color="#F2F2F2"/>
                    <w:end w:sz="2.400000000000091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PaymentMode </w:t>
                  </w:r>
                </w:p>
              </w:tc>
              <w:tc>
                <w:tcPr>
                  <w:tcW w:type="dxa" w:w="1454"/>
                  <w:tcBorders>
                    <w:start w:sz="2.400000000000091" w:val="single" w:color="#F2F2F2"/>
                    <w:top w:sz="1.599999999999909" w:val="single" w:color="#F2F2F2"/>
                    <w:end w:sz="1.599999999999909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Enumeration </w:t>
                  </w:r>
                </w:p>
              </w:tc>
              <w:tc>
                <w:tcPr>
                  <w:tcW w:type="dxa" w:w="5890"/>
                  <w:tcBorders>
                    <w:start w:sz="1.599999999999909" w:val="single" w:color="#F2F2F2"/>
                    <w:top w:sz="1.599999999999909" w:val="single" w:color="#F2F2F2"/>
                    <w:end w:sz="1.6000000000003638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Mode of payment for the booking. 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146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Possible Values; Limit, SavedCard and NewCard. 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14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Default Value: Limit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5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11254"/>
            </w:tblGrid>
            <w:tr>
              <w:trPr>
                <w:trHeight w:hRule="exact" w:val="756"/>
              </w:trPr>
              <w:tc>
                <w:tcPr>
                  <w:tcW w:type="dxa" w:w="936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12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 xml:space="preserve">10.1.1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 xml:space="preserve">SAMPLE REQUEST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(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 xml:space="preserve">BY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ONFIRMATION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UMBER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5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1352"/>
              </w:trPr>
              <w:tc>
                <w:tcPr>
                  <w:tcW w:type="dxa" w:w="9460"/>
                  <w:tcBorders>
                    <w:start w:sz="7.2000000000000455" w:val="single" w:color="#DDDDDD"/>
                    <w:top w:sz="7.2000000000000455" w:val="single" w:color="#DDDDDD"/>
                    <w:end w:sz="7.199999999999818" w:val="single" w:color="#DDDDDD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8" w:val="left"/>
                    </w:tabs>
                    <w:autoSpaceDE w:val="0"/>
                    <w:widowControl/>
                    <w:spacing w:line="254" w:lineRule="auto" w:before="68" w:after="0"/>
                    <w:ind w:left="100" w:right="5616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"ConfirmationNumber"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"YOSUR8"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"PaymentMode"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"Limit"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11254"/>
            </w:tblGrid>
            <w:tr>
              <w:trPr>
                <w:trHeight w:hRule="exact" w:val="756"/>
              </w:trPr>
              <w:tc>
                <w:tcPr>
                  <w:tcW w:type="dxa" w:w="936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14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4"/>
                    </w:rPr>
                    <w:t xml:space="preserve">10.1.2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 xml:space="preserve">SAMPLE REQUEST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(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 xml:space="preserve">BY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B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OOKING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R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EFERENCE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</w:rPr>
                    <w:t>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>)</w:t>
                  </w:r>
                </w:p>
              </w:tc>
            </w:tr>
          </w:tbl>
          <w:p>
            <w:pPr>
              <w:autoSpaceDN w:val="0"/>
              <w:tabs>
                <w:tab w:pos="1148" w:val="left"/>
                <w:tab w:pos="1364" w:val="left"/>
              </w:tabs>
              <w:autoSpaceDE w:val="0"/>
              <w:widowControl/>
              <w:spacing w:line="245" w:lineRule="auto" w:before="36" w:after="0"/>
              <w:ind w:left="932" w:right="6192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{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2C75B6"/>
                <w:sz w:val="24"/>
              </w:rPr>
              <w:t xml:space="preserve">"BookingReferenceId": </w:t>
            </w:r>
            <w:r>
              <w:rPr>
                <w:rFonts w:ascii="Calibri" w:hAnsi="Calibri" w:eastAsia="Calibri"/>
                <w:b w:val="0"/>
                <w:i w:val="0"/>
                <w:color w:val="D39D85"/>
                <w:sz w:val="24"/>
              </w:rPr>
              <w:t xml:space="preserve">"AVw12118",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2C75B6"/>
                <w:sz w:val="24"/>
              </w:rPr>
              <w:t xml:space="preserve">"PaymentMode": </w:t>
            </w:r>
            <w:r>
              <w:rPr>
                <w:rFonts w:ascii="Calibri" w:hAnsi="Calibri" w:eastAsia="Calibri"/>
                <w:b w:val="0"/>
                <w:i w:val="0"/>
                <w:color w:val="D39D85"/>
                <w:sz w:val="24"/>
              </w:rPr>
              <w:t>"Limit"</w:t>
            </w:r>
          </w:p>
          <w:p>
            <w:pPr>
              <w:autoSpaceDN w:val="0"/>
              <w:autoSpaceDE w:val="0"/>
              <w:widowControl/>
              <w:spacing w:line="240" w:lineRule="auto" w:before="336" w:after="276"/>
              <w:ind w:left="932" w:right="0" w:firstLine="0"/>
              <w:jc w:val="lef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18"/>
              </w:rPr>
              <w:t xml:space="preserve">}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760"/>
              </w:trPr>
              <w:tc>
                <w:tcPr>
                  <w:tcW w:type="dxa" w:w="3940"/>
                  <w:gridSpan w:val="2"/>
                  <w:tcBorders/>
                  <w:shd w:fill="f2f2f2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6" w:lineRule="exact" w:before="206" w:after="0"/>
                    <w:ind w:left="25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8"/>
                    </w:rPr>
                    <w:t xml:space="preserve">10.2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</w:rPr>
                    <w:t>RESPONSE PARAMETER</w:t>
                  </w:r>
                </w:p>
              </w:tc>
              <w:tc>
                <w:tcPr>
                  <w:tcW w:type="dxa" w:w="5660"/>
                  <w:vMerge w:val="restart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70" w:after="0"/>
                    <w:ind w:left="45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  <w:tr>
              <w:trPr>
                <w:trHeight w:hRule="exact" w:val="3348"/>
              </w:trPr>
              <w:tc>
                <w:tcPr>
                  <w:tcW w:type="dxa" w:w="204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1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 xml:space="preserve">Parameter </w:t>
                  </w:r>
                </w:p>
              </w:tc>
              <w:tc>
                <w:tcPr>
                  <w:tcW w:type="dxa" w:w="190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10" w:after="0"/>
                    <w:ind w:left="0" w:right="448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 xml:space="preserve">Type </w:t>
                  </w:r>
                </w:p>
              </w:tc>
              <w:tc>
                <w:tcPr>
                  <w:tcW w:type="dxa" w:w="3751"/>
                  <w:vMerge/>
                  <w:tcBorders>
                    <w:bottom w:sz="4.0" w:val="single" w:color="#DDDDDD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3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43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8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4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64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BookingDetail;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132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400000000000091" w:val="single" w:color="#F2F2F2"/>
                    <w:end w:sz="1.6000000000001364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BookingStatus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400000000000091" w:val="single" w:color="#F2F2F2"/>
                    <w:end w:sz="1.6000000000003638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Enumeration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400000000000091" w:val="single" w:color="#F2F2F2"/>
                    <w:end w:sz="2.399999999999636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Status of the booking. 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14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Possible Value; Please refer the enumeration table.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6000000000001364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VoucherStatus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6000000000001364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Boolean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6000000000001364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Possible Value; Confirm, Voucher </w:t>
                  </w:r>
                </w:p>
              </w:tc>
            </w:tr>
            <w:tr>
              <w:trPr>
                <w:trHeight w:hRule="exact" w:val="682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ConfirmationNumber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0" w:after="0"/>
                    <w:ind w:left="10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Unique TBOH generated confirmation number </w:t>
                  </w:r>
                </w:p>
              </w:tc>
            </w:tr>
            <w:tr>
              <w:trPr>
                <w:trHeight w:hRule="exact" w:val="684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HotelConfirmationNumber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0" w:after="0"/>
                    <w:ind w:left="10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Confirmation Number Provided by Hotel 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InvoiceNumber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38" w:after="0"/>
                    <w:ind w:left="10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Unique TBOH generated invoice number </w:t>
                  </w:r>
                </w:p>
              </w:tc>
            </w:tr>
            <w:tr>
              <w:trPr>
                <w:trHeight w:hRule="exact" w:val="1320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CheckIn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auto" w:before="196" w:after="0"/>
                    <w:ind w:left="108" w:right="2160" w:firstLine="0"/>
                    <w:jc w:val="left"/>
                  </w:pPr>
                  <w:r>
                    <w:rPr>
                      <w:rFonts w:ascii="Segoe Print" w:hAnsi="Segoe Print" w:eastAsia="Segoe Print"/>
                      <w:b w:val="0"/>
                      <w:i w:val="0"/>
                      <w:color w:val="424242"/>
                      <w:sz w:val="21"/>
                    </w:rPr>
                    <w:t xml:space="preserve">Check-In date of the stay. </w:t>
                  </w:r>
                  <w:r>
                    <w:rPr>
                      <w:rFonts w:ascii="Segoe Print" w:hAnsi="Segoe Print" w:eastAsia="Segoe Print"/>
                      <w:b w:val="0"/>
                      <w:i w:val="0"/>
                      <w:color w:val="424242"/>
                      <w:sz w:val="21"/>
                    </w:rPr>
                    <w:t xml:space="preserve">Format: </w:t>
                  </w:r>
                  <w:r>
                    <w:rPr>
                      <w:rFonts w:ascii="Segoe Print" w:hAnsi="Segoe Print" w:eastAsia="Segoe Print"/>
                      <w:b/>
                      <w:i w:val="0"/>
                      <w:color w:val="424242"/>
                      <w:sz w:val="21"/>
                    </w:rPr>
                    <w:t>YYYY-MM-DD</w:t>
                  </w:r>
                </w:p>
              </w:tc>
            </w:tr>
            <w:tr>
              <w:trPr>
                <w:trHeight w:hRule="exact" w:val="1324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CheckOut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0" w:lineRule="auto" w:before="196" w:after="0"/>
                    <w:ind w:left="108" w:right="2016" w:firstLine="0"/>
                    <w:jc w:val="left"/>
                  </w:pPr>
                  <w:r>
                    <w:rPr>
                      <w:rFonts w:ascii="Segoe Print" w:hAnsi="Segoe Print" w:eastAsia="Segoe Print"/>
                      <w:b w:val="0"/>
                      <w:i w:val="0"/>
                      <w:color w:val="424242"/>
                      <w:sz w:val="21"/>
                    </w:rPr>
                    <w:t xml:space="preserve">Check-Out date of the stay. </w:t>
                  </w:r>
                  <w:r>
                    <w:rPr>
                      <w:rFonts w:ascii="Segoe Print" w:hAnsi="Segoe Print" w:eastAsia="Segoe Print"/>
                      <w:b w:val="0"/>
                      <w:i w:val="0"/>
                      <w:color w:val="424242"/>
                      <w:sz w:val="21"/>
                    </w:rPr>
                    <w:t xml:space="preserve">Format: </w:t>
                  </w:r>
                  <w:r>
                    <w:rPr>
                      <w:rFonts w:ascii="Segoe Print" w:hAnsi="Segoe Print" w:eastAsia="Segoe Print"/>
                      <w:b/>
                      <w:i w:val="0"/>
                      <w:color w:val="424242"/>
                      <w:sz w:val="21"/>
                    </w:rPr>
                    <w:t>YYYY-MM-DD</w:t>
                  </w:r>
                </w:p>
              </w:tc>
            </w:tr>
            <w:tr>
              <w:trPr>
                <w:trHeight w:hRule="exact" w:val="1226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400000000000091" w:val="single" w:color="#F2F2F2"/>
                    <w:end w:sz="1.6000000000001364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6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BookingDate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400000000000091" w:val="single" w:color="#F2F2F2"/>
                    <w:end w:sz="1.6000000000003638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6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400000000000091" w:val="single" w:color="#F2F2F2"/>
                    <w:end w:sz="2.399999999999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16" w:lineRule="exact" w:before="0" w:after="0"/>
                    <w:ind w:left="108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date on which the booking been made. </w:t>
                  </w:r>
                  <w:r>
                    <w:rPr>
                      <w:rFonts w:ascii="Segoe Print" w:hAnsi="Segoe Print" w:eastAsia="Segoe Print"/>
                      <w:b w:val="0"/>
                      <w:i w:val="0"/>
                      <w:color w:val="424242"/>
                      <w:sz w:val="21"/>
                    </w:rPr>
                    <w:t xml:space="preserve">Format: </w:t>
                  </w:r>
                  <w:r>
                    <w:rPr>
                      <w:rFonts w:ascii="Segoe Print" w:hAnsi="Segoe Print" w:eastAsia="Segoe Print"/>
                      <w:b/>
                      <w:i w:val="0"/>
                      <w:color w:val="424242"/>
                      <w:sz w:val="21"/>
                    </w:rPr>
                    <w:t>YYYY-MM-DD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399999999999636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NoOfRooms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399999999999636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399999999999636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Number of rooms booked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6000000000003638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HotelDetails;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6000000000003638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6000000000003638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Details of the hotel booked </w:t>
                  </w:r>
                </w:p>
              </w:tc>
            </w:tr>
            <w:tr>
              <w:trPr>
                <w:trHeight w:hRule="exact" w:val="668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6000000000003638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HotelName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6000000000003638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6000000000003638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Name of the hotel booked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6000000000003638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Rating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6000000000003638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Enumeration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6000000000003638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Star Rating of the hotel booked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6000000000003638" w:val="single" w:color="#F2F2F2"/>
                    <w:end w:sz="1.6000000000001364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AddressLine1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6000000000003638" w:val="single" w:color="#F2F2F2"/>
                    <w:end w:sz="1.6000000000003638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6000000000003638" w:val="single" w:color="#F2F2F2"/>
                    <w:end w:sz="2.399999999999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Address first line of the hotel booked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399999999999636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AddressLine1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399999999999636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399999999999636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Address second line of the hotel booked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54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44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8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4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942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Map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6" w:after="0"/>
                    <w:ind w:left="108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Geo location (Latitude and Longitude) of the hotel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booked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3999999999999773" w:val="single" w:color="#F2F2F2"/>
                    <w:end w:sz="1.6000000000001364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City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3999999999999773" w:val="single" w:color="#F2F2F2"/>
                    <w:end w:sz="1.6000000000003638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3999999999999773" w:val="single" w:color="#F2F2F2"/>
                    <w:end w:sz="2.399999999999636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City name of the hotel booked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6000000000001364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Rooms;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6000000000001364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6000000000001364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Details of rooms booked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Currency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 price currency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400000000000091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Name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400000000000091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400000000000091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Name of the room booked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Inclusion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Inclusion associated to the room booked </w:t>
                  </w:r>
                </w:p>
              </w:tc>
            </w:tr>
            <w:tr>
              <w:trPr>
                <w:trHeight w:hRule="exact" w:val="668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400000000000091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TotalFare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400000000000091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400000000000091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 price of the room booked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TotalTax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Total tax applicable of the room booked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400000000000091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RoomPromotion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400000000000091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400000000000091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Room promotion details of the room booked </w:t>
                  </w:r>
                </w:p>
              </w:tc>
            </w:tr>
            <w:tr>
              <w:trPr>
                <w:trHeight w:hRule="exact" w:val="942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CancelPolicies;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2" w:after="0"/>
                    <w:ind w:left="108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It contains the list of detailed cancel policies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applicable on the room booked </w:t>
                  </w:r>
                </w:p>
              </w:tc>
            </w:tr>
            <w:tr>
              <w:trPr>
                <w:trHeight w:hRule="exact" w:val="1214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400000000000091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Index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400000000000091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400000000000091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2" w:after="0"/>
                    <w:ind w:left="108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Denotes the room index for which cancellation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policies is applicable. If missing, policies are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applicable for entire booking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FromDate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 policy start date </w:t>
                  </w:r>
                </w:p>
              </w:tc>
            </w:tr>
            <w:tr>
              <w:trPr>
                <w:trHeight w:hRule="exact" w:val="940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6000000000003638" w:val="single" w:color="#F2F2F2"/>
                    <w:end w:sz="1.6000000000001364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ChargeType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6000000000003638" w:val="single" w:color="#F2F2F2"/>
                    <w:end w:sz="1.6000000000003638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6000000000003638" w:val="single" w:color="#F2F2F2"/>
                    <w:end w:sz="2.399999999999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216" w:after="0"/>
                    <w:ind w:left="108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Charge type for cancellation policies e.g., fixed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amount, percentage value etc. </w:t>
                  </w:r>
                </w:p>
              </w:tc>
            </w:tr>
            <w:tr>
              <w:trPr>
                <w:trHeight w:hRule="exact" w:val="940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399999999999636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CancellationCharge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399999999999636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399999999999636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208" w:after="0"/>
                    <w:ind w:left="108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Cancellation charges applicable on the room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booked </w:t>
                  </w:r>
                </w:p>
              </w:tc>
            </w:tr>
            <w:tr>
              <w:trPr>
                <w:trHeight w:hRule="exact" w:val="980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6000000000003638" w:val="single" w:color="#F2F2F2"/>
                    <w:end w:sz="1.6000000000001364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MealType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6000000000003638" w:val="single" w:color="#F2F2F2"/>
                    <w:end w:sz="1.6000000000003638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Enumeration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6000000000003638" w:val="single" w:color="#F2F2F2"/>
                    <w:end w:sz="2.399999999999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214" w:after="0"/>
                    <w:ind w:left="108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This reflects the meal type for the rate. Possible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Values: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Breakfast_For_2 ,Breakfast_For_1,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All_Inclusive_All_Meal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399999999999636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IsRefundable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399999999999636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Boolean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399999999999636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Defines refundable and non-refundable room.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30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45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383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46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8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4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942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Supplements;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6" w:after="0"/>
                    <w:ind w:left="108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6" w:after="0"/>
                    <w:ind w:left="108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It contains list of supplements. Please ensure same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are visible to end customer. </w:t>
                  </w:r>
                </w:p>
              </w:tc>
            </w:tr>
            <w:tr>
              <w:trPr>
                <w:trHeight w:hRule="exact" w:val="938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3999999999999773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Index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3999999999999773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3999999999999773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210" w:after="0"/>
                    <w:ind w:left="108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Denotes the room index for which supplement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applicable. </w:t>
                  </w:r>
                </w:p>
              </w:tc>
            </w:tr>
            <w:tr>
              <w:trPr>
                <w:trHeight w:hRule="exact" w:val="2070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Type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66" w:lineRule="exact" w:before="16" w:after="0"/>
                    <w:ind w:left="108" w:right="273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Supplement charge type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Possible Values. </w:t>
                  </w:r>
                </w:p>
                <w:p>
                  <w:pPr>
                    <w:autoSpaceDN w:val="0"/>
                    <w:autoSpaceDE w:val="0"/>
                    <w:widowControl/>
                    <w:spacing w:line="466" w:lineRule="exact" w:before="0" w:after="0"/>
                    <w:ind w:left="108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Included: price included in total,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AtProperty: charges need to be paid at the hotel.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400000000000091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400000000000091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400000000000091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Supplement details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Price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Decimal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Supplement charges </w:t>
                  </w:r>
                </w:p>
              </w:tc>
            </w:tr>
            <w:tr>
              <w:trPr>
                <w:trHeight w:hRule="exact" w:val="938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400000000000091" w:val="single" w:color="#F2F2F2"/>
                    <w:end w:sz="1.6000000000001364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Currency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400000000000091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400000000000091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4" w:after="0"/>
                    <w:ind w:left="108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applicable currency for the supplement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charges.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400000000000091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CustomerDetails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400000000000091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400000000000091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of object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4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CustomerNames;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of number of guests per room. </w:t>
                  </w:r>
                </w:p>
              </w:tc>
            </w:tr>
            <w:tr>
              <w:trPr>
                <w:trHeight w:hRule="exact" w:val="1132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400000000000091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Title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400000000000091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400000000000091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70" w:lineRule="exact" w:before="8" w:after="0"/>
                    <w:ind w:left="108" w:right="158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Title of the guest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Possible Values; ‘Mr’, ‘Mrs’, ‘Ms’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6000000000003638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FirstName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6000000000003638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6000000000003638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Lead guest first name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6000000000003638" w:val="single" w:color="#F2F2F2"/>
                    <w:end w:sz="1.6000000000001364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LastName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6000000000003638" w:val="single" w:color="#F2F2F2"/>
                    <w:end w:sz="1.6000000000003638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6000000000003638" w:val="single" w:color="#F2F2F2"/>
                    <w:end w:sz="2.399999999999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Lead guest last name </w:t>
                  </w:r>
                </w:p>
              </w:tc>
            </w:tr>
            <w:tr>
              <w:trPr>
                <w:trHeight w:hRule="exact" w:val="1132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399999999999636" w:val="single" w:color="#F2F2F2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Type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399999999999636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399999999999636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68" w:lineRule="exact" w:before="12" w:after="0"/>
                    <w:ind w:left="108" w:right="187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Type of the guest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Possible Values: ‘Adult’, ‘Child’ </w:t>
                  </w:r>
                </w:p>
              </w:tc>
            </w:tr>
            <w:tr>
              <w:trPr>
                <w:trHeight w:hRule="exact" w:val="940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6000000000003638" w:val="single" w:color="#F2F2F2"/>
                    <w:end w:sz="1.6000000000001364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RateConditions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1.6000000000003638" w:val="single" w:color="#F2F2F2"/>
                    <w:end w:sz="1.6000000000003638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210" w:after="0"/>
                    <w:ind w:left="0" w:right="576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List of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1.6000000000003638" w:val="single" w:color="#F2F2F2"/>
                    <w:end w:sz="2.399999999999636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Hotel/Room norms applicable on the hotel booked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2.4000000000005457" w:val="single" w:color="#F2F2F2"/>
                    <w:end w:sz="1.6000000000001364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CreditCardOptions </w:t>
                  </w:r>
                </w:p>
              </w:tc>
              <w:tc>
                <w:tcPr>
                  <w:tcW w:type="dxa" w:w="1454"/>
                  <w:tcBorders>
                    <w:start w:sz="1.6000000000001364" w:val="single" w:color="#F2F2F2"/>
                    <w:top w:sz="2.4000000000005457" w:val="single" w:color="#F2F2F2"/>
                    <w:end w:sz="1.6000000000003638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Array </w:t>
                  </w:r>
                </w:p>
              </w:tc>
              <w:tc>
                <w:tcPr>
                  <w:tcW w:type="dxa" w:w="5218"/>
                  <w:tcBorders>
                    <w:start w:sz="1.6000000000003638" w:val="single" w:color="#F2F2F2"/>
                    <w:top w:sz="2.4000000000005457" w:val="single" w:color="#F2F2F2"/>
                    <w:end w:sz="2.399999999999636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Application in case of mode of payment is Credit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5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47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8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4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1028"/>
              </w:trPr>
              <w:tc>
                <w:tcPr>
                  <w:tcW w:type="dxa" w:w="2834"/>
                  <w:tcBorders>
                    <w:start w:sz="2.3999999999999773" w:val="single" w:color="#F2F2F2"/>
                    <w:top w:sz="1.599999999999909" w:val="single" w:color="#F2F2F2"/>
                    <w:end w:sz="1.6000000000001364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54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18"/>
                  <w:tcBorders>
                    <w:start w:sz="1.6000000000003638" w:val="single" w:color="#F2F2F2"/>
                    <w:top w:sz="1.599999999999909" w:val="single" w:color="#F2F2F2"/>
                    <w:end w:sz="2.399999999999636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108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Card. Provides a list of supported currencies with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equivalent Booking Amount and convenience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charges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1032" w:after="198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24"/>
              </w:rPr>
              <w:t xml:space="preserve">10.2.1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19"/>
              </w:rPr>
              <w:t>SAMPLE RESPONSE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10082"/>
              </w:trPr>
              <w:tc>
                <w:tcPr>
                  <w:tcW w:type="dxa" w:w="9460"/>
                  <w:tcBorders>
                    <w:start w:sz="7.2000000000000455" w:val="single" w:color="#DDDDDD"/>
                    <w:top w:sz="8.0" w:val="single" w:color="#DDDDDD"/>
                    <w:end w:sz="7.199999999999818" w:val="single" w:color="#DDDDDD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8" w:val="left"/>
                      <w:tab w:pos="316" w:val="left"/>
                      <w:tab w:pos="424" w:val="left"/>
                      <w:tab w:pos="532" w:val="left"/>
                    </w:tabs>
                    <w:autoSpaceDE w:val="0"/>
                    <w:widowControl/>
                    <w:spacing w:line="314" w:lineRule="auto" w:before="66" w:after="0"/>
                    <w:ind w:left="100" w:right="403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"Status"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"Code"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200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"Description"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"Successful"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"BookingDetail"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"BookingStatus"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"Confirmed"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"VoucherStatus"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true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"ConfirmationNumber"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"YOSUR8"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"InvoiceNumber"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"MW34325"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"CheckIn"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"2021-10-16T00:00:00"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"CheckOut"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"2021-10-17T00:00:00"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"BookingDate"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"2021-07-1317T00:00:00"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"NoOfRooms"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1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"HotelDetails"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"HotelName"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"Golden Sands Hotel Apartments"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"Rating"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"ThreeStar"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"Map"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"25.251559|55.295027"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"City"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"Dubai"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"Rooms"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"Currency"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"USD"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"STUDIO STANDARD"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"Inclusion"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"ROOM ONLY"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"TotalFare"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107.14000000000000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22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48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6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12810"/>
              </w:trPr>
              <w:tc>
                <w:tcPr>
                  <w:tcW w:type="dxa" w:w="9460"/>
                  <w:tcBorders>
                    <w:start w:sz="7.2000000000000455" w:val="single" w:color="#DDDDDD"/>
                    <w:top w:sz="7.199999999999932" w:val="single" w:color="#DDDDDD"/>
                    <w:end w:sz="7.199999999999818" w:val="single" w:color="#DDDDDD"/>
                    <w:bottom w:sz="2.399999999999636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642" w:val="left"/>
                      <w:tab w:pos="750" w:val="left"/>
                      <w:tab w:pos="856" w:val="left"/>
                      <w:tab w:pos="968" w:val="left"/>
                    </w:tabs>
                    <w:autoSpaceDE w:val="0"/>
                    <w:widowControl/>
                    <w:spacing w:line="314" w:lineRule="auto" w:before="74" w:after="0"/>
                    <w:ind w:left="532" w:right="4176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"TotalTax"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0.00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"RoomPromotion"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"Early Booking discount"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"CancelPolicies"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"FromDate"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"12-07-2021 00:00:00"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"ChargeType"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"Fixed"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"CancellationCharge"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0.00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"FromDate"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"11-10-2021 00:00:00"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"ChargeType"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"Fixed"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"CancellationCharge"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0.00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"FromDate"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"15-10-2021 00:00:00"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"ChargeType"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"Percentage"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"CancellationCharge"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100.00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"MealType"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"Room_Only"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"IsRefundable"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false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"CustomerDetails"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"CustomerNames"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"Title"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"Mr"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"FirstName"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"Shubham"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"LastName"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"Gupta"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“Adult”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"Title"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"Mr"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"FirstName"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"Kunal"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78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49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6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2.0" w:type="dxa"/>
            </w:tblPr>
            <w:tblGrid>
              <w:gridCol w:w="11254"/>
            </w:tblGrid>
            <w:tr>
              <w:trPr>
                <w:trHeight w:hRule="exact" w:val="7198"/>
              </w:trPr>
              <w:tc>
                <w:tcPr>
                  <w:tcW w:type="dxa" w:w="9460"/>
                  <w:tcBorders>
                    <w:start w:sz="7.2000000000000455" w:val="single" w:color="#DDDDDD"/>
                    <w:top w:sz="7.199999999999932" w:val="single" w:color="#DDDDDD"/>
                    <w:end w:sz="7.199999999999818" w:val="single" w:color="#DDDDDD"/>
                    <w:bottom w:sz="8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74" w:after="0"/>
                    <w:ind w:left="96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"LastName"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"Agrawal"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140" w:after="0"/>
                    <w:ind w:left="96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"Type"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“Child”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150" w:after="0"/>
                    <w:ind w:left="85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148" w:after="0"/>
                    <w:ind w:left="75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 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152" w:after="0"/>
                    <w:ind w:left="64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148" w:after="0"/>
                    <w:ind w:left="53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 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150" w:after="0"/>
                    <w:ind w:left="42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148" w:after="0"/>
                    <w:ind w:left="31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], 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148" w:after="0"/>
                    <w:ind w:left="100" w:right="0" w:firstLine="216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C75B6"/>
                      <w:sz w:val="24"/>
                    </w:rPr>
                    <w:t>"RateConditions"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[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"Early check out will attract full cancellation charge unless otherwise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specified"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"Please note that the cancellation policy is based on the hotel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>s time."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"10.00 AED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payable at arrival in hotel. .1x STUDIO Estimated total amount of taxes &amp; fees for this booking: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10.00 Utd. Arab Emir. Dirham payable on arrival. Car park YES (without additional debit notes).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Check-in hour 14:00 - . No Name change allowed any time of the yearNOT VALID FOR Germany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MarketDubai Mall shuttle bus For Golden Sands Hotel Sharjah- From Golden Sands Hotel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Sharjah to Dubai Mall at: 11:00 am / 03:00 pm / 07:00 pm only- From Dubai Mall to Golden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Sands Hotel Sharjah at: 4:00 pm and 8:00pm only As a result of local government measures and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guidelines put in place by services providers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including hotels and ancillaries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guests may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find that some facilities or services are not available.Please visit https://static-sources.s3-eu-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D39D85"/>
                      <w:sz w:val="24"/>
                    </w:rPr>
                    <w:t xml:space="preserve">west-1.amazonaws.com/policy/index.html for further information (15/05/2020-31/12/2021)."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] 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146" w:after="0"/>
                    <w:ind w:left="20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31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26" w:lineRule="exact" w:before="200" w:after="474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8"/>
              </w:rPr>
              <w:t xml:space="preserve">11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</w:rPr>
              <w:t>OUNTRY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</w:rPr>
              <w:t>IST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0.0000000000001" w:type="dxa"/>
            </w:tblPr>
            <w:tblGrid>
              <w:gridCol w:w="5627"/>
              <w:gridCol w:w="5627"/>
            </w:tblGrid>
            <w:tr>
              <w:trPr>
                <w:trHeight w:hRule="exact" w:val="594"/>
              </w:trPr>
              <w:tc>
                <w:tcPr>
                  <w:tcW w:type="dxa" w:w="2396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58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Description</w:t>
                  </w:r>
                </w:p>
              </w:tc>
              <w:tc>
                <w:tcPr>
                  <w:tcW w:type="dxa" w:w="6934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50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This API method is used to fetch the complete unique TBOH Country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code list in response. 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2396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URL qualifier</w:t>
                  </w:r>
                </w:p>
              </w:tc>
              <w:tc>
                <w:tcPr>
                  <w:tcW w:type="dxa" w:w="6934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46FC4"/>
                      <w:sz w:val="22"/>
                    </w:rPr>
                    <w:t>BaseURL/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CountryList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2396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Method</w:t>
                  </w:r>
                </w:p>
              </w:tc>
              <w:tc>
                <w:tcPr>
                  <w:tcW w:type="dxa" w:w="6934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8F8F8F"/>
                      <w:sz w:val="22"/>
                    </w:rPr>
                    <w:t>GET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74" w:lineRule="exact" w:before="488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28"/>
              </w:rPr>
              <w:t xml:space="preserve">11.1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2"/>
              </w:rPr>
              <w:t>REQUEST PARAMETER</w:t>
            </w:r>
          </w:p>
          <w:p>
            <w:pPr>
              <w:autoSpaceDN w:val="0"/>
              <w:autoSpaceDE w:val="0"/>
              <w:widowControl/>
              <w:spacing w:line="320" w:lineRule="exact" w:before="430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parameter required in Body </w:t>
            </w:r>
          </w:p>
          <w:p>
            <w:pPr>
              <w:autoSpaceDN w:val="0"/>
              <w:autoSpaceDE w:val="0"/>
              <w:widowControl/>
              <w:spacing w:line="374" w:lineRule="exact" w:before="468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28"/>
              </w:rPr>
              <w:t xml:space="preserve">11.2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2"/>
              </w:rPr>
              <w:t>RESPONSE PARAMETER</w:t>
            </w:r>
          </w:p>
          <w:p>
            <w:pPr>
              <w:autoSpaceDN w:val="0"/>
              <w:autoSpaceDE w:val="0"/>
              <w:widowControl/>
              <w:spacing w:line="264" w:lineRule="exact" w:before="45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50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60"/>
              </w:trPr>
              <w:tc>
                <w:tcPr>
                  <w:tcW w:type="dxa" w:w="186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6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Parameter</w:t>
                  </w:r>
                </w:p>
              </w:tc>
              <w:tc>
                <w:tcPr>
                  <w:tcW w:type="dxa" w:w="174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6" w:after="0"/>
                    <w:ind w:left="0" w:right="44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5904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6" w:after="0"/>
                    <w:ind w:left="45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78"/>
              </w:trPr>
              <w:tc>
                <w:tcPr>
                  <w:tcW w:type="dxa" w:w="2554"/>
                  <w:tcBorders>
                    <w:start w:sz="1.6000000000000227" w:val="single" w:color="#F2F2F2"/>
                    <w:top w:sz="12.0" w:val="single" w:color="#D0D0D0"/>
                    <w:end w:sz="1.6000000000001364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Status; </w:t>
                  </w:r>
                </w:p>
              </w:tc>
              <w:tc>
                <w:tcPr>
                  <w:tcW w:type="dxa" w:w="1382"/>
                  <w:tcBorders>
                    <w:start w:sz="1.6000000000001364" w:val="single" w:color="#F2F2F2"/>
                    <w:top w:sz="12.0" w:val="single" w:color="#D0D0D0"/>
                    <w:end w:sz="2.399999999999636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5568"/>
                  <w:tcBorders>
                    <w:start w:sz="2.399999999999636" w:val="single" w:color="#F2F2F2"/>
                    <w:top w:sz="12.0" w:val="single" w:color="#D0D0D0"/>
                    <w:end w:sz="1.5999999999994543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64"/>
              </w:trPr>
              <w:tc>
                <w:tcPr>
                  <w:tcW w:type="dxa" w:w="2554"/>
                  <w:tcBorders>
                    <w:start w:sz="1.6000000000000227" w:val="single" w:color="#F2F2F2"/>
                    <w:top w:sz="1.6000000000001364" w:val="single" w:color="#F2F2F2"/>
                    <w:end w:sz="1.6000000000001364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</w:t>
                  </w:r>
                </w:p>
              </w:tc>
              <w:tc>
                <w:tcPr>
                  <w:tcW w:type="dxa" w:w="1382"/>
                  <w:tcBorders>
                    <w:start w:sz="1.6000000000001364" w:val="single" w:color="#F2F2F2"/>
                    <w:top w:sz="1.6000000000001364" w:val="single" w:color="#F2F2F2"/>
                    <w:end w:sz="2.399999999999636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568"/>
                  <w:tcBorders>
                    <w:start w:sz="2.399999999999636" w:val="single" w:color="#F2F2F2"/>
                    <w:top w:sz="1.6000000000001364" w:val="single" w:color="#F2F2F2"/>
                    <w:end w:sz="1.5999999999994543" w:val="single" w:color="#F2F2F2"/>
                    <w:bottom w:sz="2.3999999999998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Internal code to denote response status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554"/>
                  <w:tcBorders>
                    <w:start w:sz="1.6000000000000227" w:val="single" w:color="#F2F2F2"/>
                    <w:top w:sz="2.3999999999998636" w:val="single" w:color="#F2F2F2"/>
                    <w:end w:sz="1.6000000000001364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56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type="dxa" w:w="1382"/>
                  <w:tcBorders>
                    <w:start w:sz="1.6000000000001364" w:val="single" w:color="#F2F2F2"/>
                    <w:top w:sz="2.3999999999998636" w:val="single" w:color="#F2F2F2"/>
                    <w:end w:sz="2.399999999999636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56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568"/>
                  <w:tcBorders>
                    <w:start w:sz="2.399999999999636" w:val="single" w:color="#F2F2F2"/>
                    <w:top w:sz="2.3999999999998636" w:val="single" w:color="#F2F2F2"/>
                    <w:end w:sz="1.5999999999994543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56" w:after="0"/>
                    <w:ind w:left="10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Descriptive message.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554"/>
                  <w:tcBorders>
                    <w:start w:sz="1.6000000000000227" w:val="single" w:color="#F2F2F2"/>
                    <w:top w:sz="1.6000000000001364" w:val="single" w:color="#F2F2F2"/>
                    <w:end w:sz="1.6000000000001364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CountryList </w:t>
                  </w:r>
                </w:p>
              </w:tc>
              <w:tc>
                <w:tcPr>
                  <w:tcW w:type="dxa" w:w="1382"/>
                  <w:tcBorders>
                    <w:start w:sz="1.6000000000001364" w:val="single" w:color="#F2F2F2"/>
                    <w:top w:sz="1.6000000000001364" w:val="single" w:color="#F2F2F2"/>
                    <w:end w:sz="2.399999999999636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5568"/>
                  <w:tcBorders>
                    <w:start w:sz="2.399999999999636" w:val="single" w:color="#F2F2F2"/>
                    <w:top w:sz="1.6000000000001364" w:val="single" w:color="#F2F2F2"/>
                    <w:end w:sz="1.5999999999994543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64"/>
              </w:trPr>
              <w:tc>
                <w:tcPr>
                  <w:tcW w:type="dxa" w:w="2554"/>
                  <w:tcBorders>
                    <w:start w:sz="1.6000000000000227" w:val="single" w:color="#F2F2F2"/>
                    <w:top w:sz="1.6000000000001364" w:val="single" w:color="#F2F2F2"/>
                    <w:end w:sz="1.6000000000001364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</w:t>
                  </w:r>
                </w:p>
              </w:tc>
              <w:tc>
                <w:tcPr>
                  <w:tcW w:type="dxa" w:w="1382"/>
                  <w:tcBorders>
                    <w:start w:sz="1.6000000000001364" w:val="single" w:color="#F2F2F2"/>
                    <w:top w:sz="1.6000000000001364" w:val="single" w:color="#F2F2F2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568"/>
                  <w:tcBorders>
                    <w:start w:sz="2.399999999999636" w:val="single" w:color="#F2F2F2"/>
                    <w:top w:sz="1.6000000000001364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ISO Country code (eg. AE)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554"/>
                  <w:tcBorders>
                    <w:start w:sz="1.6000000000000227" w:val="single" w:color="#F2F2F2"/>
                    <w:top w:sz="2.400000000000091" w:val="single" w:color="#F2F2F2"/>
                    <w:end w:sz="1.6000000000001364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Name </w:t>
                  </w:r>
                </w:p>
              </w:tc>
              <w:tc>
                <w:tcPr>
                  <w:tcW w:type="dxa" w:w="1382"/>
                  <w:tcBorders>
                    <w:start w:sz="1.6000000000001364" w:val="single" w:color="#F2F2F2"/>
                    <w:top w:sz="2.400000000000091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568"/>
                  <w:tcBorders>
                    <w:start w:sz="2.399999999999636" w:val="single" w:color="#F2F2F2"/>
                    <w:top w:sz="2.400000000000091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Country name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712" w:after="228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24"/>
              </w:rPr>
              <w:t xml:space="preserve">11.2.1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19"/>
              </w:rPr>
              <w:t xml:space="preserve">SAMPLE RESPONSE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6802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3.199999999999818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24" w:val="left"/>
                      <w:tab w:pos="954" w:val="left"/>
                      <w:tab w:pos="1388" w:val="left"/>
                    </w:tabs>
                    <w:autoSpaceDE w:val="0"/>
                    <w:widowControl/>
                    <w:spacing w:line="317" w:lineRule="auto" w:before="82" w:after="0"/>
                    <w:ind w:left="92" w:right="5904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"Status"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"Success"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"CountryList"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"AL"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"Albania"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"AD"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"Andorra"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"AG"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"Antigua"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"AR"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"Argentina"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"AW"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"Aruba"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4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51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592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2" w:after="0"/>
                    <w:ind w:left="954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74" w:lineRule="exact" w:before="204" w:after="22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8"/>
              </w:rPr>
              <w:t>12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2"/>
              </w:rPr>
              <w:t>ITY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8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2"/>
              </w:rPr>
              <w:t>IST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2978"/>
              </w:trPr>
              <w:tc>
                <w:tcPr>
                  <w:tcW w:type="dxa" w:w="33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7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40.0" w:type="dxa"/>
                  </w:tblPr>
                  <w:tblGrid>
                    <w:gridCol w:w="3300"/>
                  </w:tblGrid>
                  <w:tr>
                    <w:trPr>
                      <w:trHeight w:hRule="exact" w:val="782"/>
                    </w:trPr>
                    <w:tc>
                      <w:tcPr>
                        <w:tcW w:type="dxa" w:w="302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76" w:lineRule="exact" w:before="20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8"/>
                          </w:rPr>
                          <w:t xml:space="preserve">12.1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2"/>
                          </w:rPr>
                          <w:t>REQUEST PARAMETER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630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10"/>
              </w:trPr>
              <w:tc>
                <w:tcPr>
                  <w:tcW w:type="dxa" w:w="1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1760"/>
                  </w:tblGrid>
                  <w:tr>
                    <w:trPr>
                      <w:trHeight w:hRule="exact" w:val="642"/>
                    </w:trPr>
                    <w:tc>
                      <w:tcPr>
                        <w:tcW w:type="dxa" w:w="142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164" w:after="0"/>
                          <w:ind w:left="114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1C1C1C"/>
                            <w:sz w:val="24"/>
                          </w:rPr>
                          <w:t>Parameter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12" w:after="0"/>
                    <w:ind w:left="0" w:right="33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6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12" w:after="0"/>
                    <w:ind w:left="10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720"/>
              </w:trPr>
              <w:tc>
                <w:tcPr>
                  <w:tcW w:type="dxa" w:w="2362"/>
                  <w:tcBorders>
                    <w:start w:sz="1.6000000000000227" w:val="single" w:color="#F2F2F2"/>
                    <w:top w:sz="11.199999999999818" w:val="single" w:color="#D0D0D0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CountryCode </w:t>
                  </w:r>
                </w:p>
              </w:tc>
              <w:tc>
                <w:tcPr>
                  <w:tcW w:type="dxa" w:w="932"/>
                  <w:tcBorders>
                    <w:start w:sz="1.599999999999909" w:val="single" w:color="#F2F2F2"/>
                    <w:top w:sz="11.199999999999818" w:val="single" w:color="#D0D0D0"/>
                    <w:end w:sz="1.6000000000001364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210"/>
                  <w:tcBorders>
                    <w:start w:sz="1.6000000000001364" w:val="single" w:color="#F2F2F2"/>
                    <w:top w:sz="11.199999999999818" w:val="single" w:color="#D0D0D0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Code of the country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710" w:after="204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4"/>
              </w:rPr>
              <w:t xml:space="preserve">12.1.1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19"/>
              </w:rPr>
              <w:t>SAMPLE REQUEST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400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0" w:after="0"/>
                    <w:ind w:left="9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336" w:after="0"/>
                    <w:ind w:left="9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"CountryCode"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>: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"AT"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336" w:after="0"/>
                    <w:ind w:left="9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5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802"/>
              </w:trPr>
              <w:tc>
                <w:tcPr>
                  <w:tcW w:type="dxa" w:w="3820"/>
                  <w:gridSpan w:val="2"/>
                  <w:tcBorders/>
                  <w:shd w:fill="f2f2f2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6" w:lineRule="exact" w:before="208" w:after="0"/>
                    <w:ind w:left="2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8"/>
                    </w:rPr>
                    <w:t xml:space="preserve">12.2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</w:rPr>
                    <w:t>RESPONSE PARAMETER</w:t>
                  </w:r>
                </w:p>
              </w:tc>
              <w:tc>
                <w:tcPr>
                  <w:tcW w:type="dxa" w:w="578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684"/>
              </w:trPr>
              <w:tc>
                <w:tcPr>
                  <w:tcW w:type="dxa" w:w="190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1900"/>
                  </w:tblGrid>
                  <w:tr>
                    <w:trPr>
                      <w:trHeight w:hRule="exact" w:val="646"/>
                    </w:trPr>
                    <w:tc>
                      <w:tcPr>
                        <w:tcW w:type="dxa" w:w="148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168" w:after="0"/>
                          <w:ind w:left="114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1C1C1C"/>
                            <w:sz w:val="24"/>
                          </w:rPr>
                          <w:t>Parameter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92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18" w:after="0"/>
                    <w:ind w:left="0" w:right="59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578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18" w:after="0"/>
                    <w:ind w:left="49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94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52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4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66"/>
              </w:trPr>
              <w:tc>
                <w:tcPr>
                  <w:tcW w:type="dxa" w:w="2622"/>
                  <w:tcBorders>
                    <w:start w:sz="2.3999999999999773" w:val="single" w:color="#F2F2F2"/>
                    <w:top w:sz="1.6000000000000227" w:val="single" w:color="#F2F2F2"/>
                    <w:end w:sz="4.0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type="dxa" w:w="1576"/>
                  <w:tcBorders>
                    <w:start w:sz="4.0" w:val="single" w:color="#F2F2F2"/>
                    <w:top w:sz="1.6000000000000227" w:val="single" w:color="#F2F2F2"/>
                    <w:end w:sz="1.6000000000003638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304"/>
                  <w:tcBorders>
                    <w:start w:sz="1.6000000000003638" w:val="single" w:color="#F2F2F2"/>
                    <w:top w:sz="1.6000000000000227" w:val="single" w:color="#F2F2F2"/>
                    <w:end w:sz="1.5999999999994543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Descriptive message.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622"/>
                  <w:tcBorders>
                    <w:start w:sz="2.3999999999999773" w:val="single" w:color="#F2F2F2"/>
                    <w:top w:sz="1.6000000000000227" w:val="single" w:color="#F2F2F2"/>
                    <w:end w:sz="4.0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CityList; </w:t>
                  </w:r>
                </w:p>
              </w:tc>
              <w:tc>
                <w:tcPr>
                  <w:tcW w:type="dxa" w:w="1576"/>
                  <w:tcBorders>
                    <w:start w:sz="4.0" w:val="single" w:color="#F2F2F2"/>
                    <w:top w:sz="1.6000000000000227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5304"/>
                  <w:tcBorders>
                    <w:start w:sz="1.6000000000003638" w:val="single" w:color="#F2F2F2"/>
                    <w:top w:sz="1.6000000000000227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04"/>
              </w:trPr>
              <w:tc>
                <w:tcPr>
                  <w:tcW w:type="dxa" w:w="2622"/>
                  <w:tcBorders>
                    <w:start w:sz="2.3999999999999773" w:val="single" w:color="#F2F2F2"/>
                    <w:top w:sz="1.599999999999909" w:val="single" w:color="#F2F2F2"/>
                    <w:end w:sz="4.0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</w:t>
                  </w:r>
                </w:p>
              </w:tc>
              <w:tc>
                <w:tcPr>
                  <w:tcW w:type="dxa" w:w="1576"/>
                  <w:tcBorders>
                    <w:start w:sz="4.0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304"/>
                  <w:tcBorders>
                    <w:start w:sz="1.6000000000003638" w:val="single" w:color="#F2F2F2"/>
                    <w:top w:sz="1.599999999999909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of the city </w:t>
                  </w:r>
                </w:p>
              </w:tc>
            </w:tr>
            <w:tr>
              <w:trPr>
                <w:trHeight w:hRule="exact" w:val="512"/>
              </w:trPr>
              <w:tc>
                <w:tcPr>
                  <w:tcW w:type="dxa" w:w="2622"/>
                  <w:tcBorders>
                    <w:start w:sz="2.3999999999999773" w:val="single" w:color="#F2F2F2"/>
                    <w:top w:sz="2.400000000000091" w:val="single" w:color="#F2F2F2"/>
                    <w:end w:sz="4.0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Name </w:t>
                  </w:r>
                </w:p>
              </w:tc>
              <w:tc>
                <w:tcPr>
                  <w:tcW w:type="dxa" w:w="1576"/>
                  <w:tcBorders>
                    <w:start w:sz="4.0" w:val="single" w:color="#F2F2F2"/>
                    <w:top w:sz="2.400000000000091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304"/>
                  <w:tcBorders>
                    <w:start w:sz="1.6000000000003638" w:val="single" w:color="#F2F2F2"/>
                    <w:top w:sz="2.400000000000091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Name of City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726" w:after="228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4"/>
              </w:rPr>
              <w:t xml:space="preserve">12.2.1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19"/>
              </w:rPr>
              <w:t xml:space="preserve">SAMPLE RESPONSE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6322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24" w:val="left"/>
                      <w:tab w:pos="954" w:val="left"/>
                      <w:tab w:pos="1388" w:val="left"/>
                    </w:tabs>
                    <w:autoSpaceDE w:val="0"/>
                    <w:widowControl/>
                    <w:spacing w:line="314" w:lineRule="auto" w:before="82" w:after="0"/>
                    <w:ind w:left="92" w:right="5616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"Status"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"Success"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"CityList"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"100758"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"Abersee"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"100117"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"Abfaltersbach"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"100443"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"Absam"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"100650"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"Abtenau"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26" w:lineRule="exact" w:before="520" w:after="468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</w:rPr>
              <w:t xml:space="preserve">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  <w:u w:val="single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  <w:u w:val="single"/>
              </w:rPr>
              <w:t>OTEL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  <w:u w:val="single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  <w:u w:val="single"/>
              </w:rPr>
              <w:t>ODE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  <w:u w:val="single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  <w:u w:val="single"/>
              </w:rPr>
              <w:t>IST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0.0000000000001" w:type="dxa"/>
            </w:tblPr>
            <w:tblGrid>
              <w:gridCol w:w="5627"/>
              <w:gridCol w:w="5627"/>
            </w:tblGrid>
            <w:tr>
              <w:trPr>
                <w:trHeight w:hRule="exact" w:val="562"/>
              </w:trPr>
              <w:tc>
                <w:tcPr>
                  <w:tcW w:type="dxa" w:w="2396"/>
                  <w:tcBorders>
                    <w:top w:sz="4.0" w:val="single" w:color="#B2B2B2"/>
                    <w:end w:sz="4.0" w:val="single" w:color="#B2B2B2"/>
                    <w:bottom w:sz="3.199999999999818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Description</w:t>
                  </w:r>
                </w:p>
              </w:tc>
              <w:tc>
                <w:tcPr>
                  <w:tcW w:type="dxa" w:w="6934"/>
                  <w:tcBorders>
                    <w:start w:sz="4.0" w:val="single" w:color="#B2B2B2"/>
                    <w:top w:sz="4.0" w:val="single" w:color="#B2B2B2"/>
                    <w:bottom w:sz="3.199999999999818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110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This API method is used to fetch the complete hotel code list in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response </w:t>
                  </w:r>
                </w:p>
              </w:tc>
            </w:tr>
            <w:tr>
              <w:trPr>
                <w:trHeight w:hRule="exact" w:val="536"/>
              </w:trPr>
              <w:tc>
                <w:tcPr>
                  <w:tcW w:type="dxa" w:w="2396"/>
                  <w:tcBorders>
                    <w:top w:sz="3.199999999999818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2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URL qualifier</w:t>
                  </w:r>
                </w:p>
              </w:tc>
              <w:tc>
                <w:tcPr>
                  <w:tcW w:type="dxa" w:w="6934"/>
                  <w:tcBorders>
                    <w:start w:sz="4.0" w:val="single" w:color="#B2B2B2"/>
                    <w:top w:sz="3.199999999999818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2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BaseURL/hotelcodelist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228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53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3.9999999999999" w:type="dxa"/>
            </w:tblPr>
            <w:tblGrid>
              <w:gridCol w:w="5627"/>
              <w:gridCol w:w="5627"/>
            </w:tblGrid>
            <w:tr>
              <w:trPr>
                <w:trHeight w:hRule="exact" w:val="540"/>
              </w:trPr>
              <w:tc>
                <w:tcPr>
                  <w:tcW w:type="dxa" w:w="2396"/>
                  <w:tcBorders>
                    <w:top w:sz="4.0" w:val="single" w:color="#B2B2B2"/>
                    <w:end w:sz="3.2000000000000455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Method</w:t>
                  </w:r>
                </w:p>
              </w:tc>
              <w:tc>
                <w:tcPr>
                  <w:tcW w:type="dxa" w:w="6934"/>
                  <w:tcBorders>
                    <w:start w:sz="3.2000000000000455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0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8F8F8F"/>
                      <w:sz w:val="22"/>
                    </w:rPr>
                    <w:t>GET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11254"/>
            </w:tblGrid>
            <w:tr>
              <w:trPr>
                <w:trHeight w:hRule="exact" w:val="800"/>
              </w:trPr>
              <w:tc>
                <w:tcPr>
                  <w:tcW w:type="dxa" w:w="936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4" w:lineRule="exact" w:before="206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8"/>
                    </w:rPr>
                    <w:t>13.1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  <w:u w:val="single"/>
                    </w:rPr>
                    <w:t>REQUEST PARAMETER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40" w:after="0"/>
              <w:ind w:left="9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No parameter required in the body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762"/>
              </w:trPr>
              <w:tc>
                <w:tcPr>
                  <w:tcW w:type="dxa" w:w="3700"/>
                  <w:gridSpan w:val="2"/>
                  <w:tcBorders/>
                  <w:shd w:fill="f2f2f2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4" w:lineRule="exact" w:before="198" w:after="0"/>
                    <w:ind w:left="25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8"/>
                    </w:rPr>
                    <w:t>13.2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  <w:u w:val="single"/>
                    </w:rPr>
                    <w:t>RESPONSE PARAMETER</w:t>
                  </w:r>
                </w:p>
              </w:tc>
              <w:tc>
                <w:tcPr>
                  <w:tcW w:type="dxa" w:w="59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58" w:after="0"/>
                    <w:ind w:left="35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  <w:tr>
              <w:trPr>
                <w:trHeight w:hRule="exact" w:val="1680"/>
              </w:trPr>
              <w:tc>
                <w:tcPr>
                  <w:tcW w:type="dxa" w:w="18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6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Parameter</w:t>
                  </w:r>
                </w:p>
              </w:tc>
              <w:tc>
                <w:tcPr>
                  <w:tcW w:type="dxa" w:w="1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6" w:after="0"/>
                    <w:ind w:left="0" w:right="54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37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11254"/>
            </w:tblGrid>
            <w:tr>
              <w:trPr>
                <w:trHeight w:hRule="exact" w:val="516"/>
              </w:trPr>
              <w:tc>
                <w:tcPr>
                  <w:tcW w:type="dxa" w:w="9360"/>
                  <w:tcBorders/>
                  <w:shd w:fill="ddddd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6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4"/>
                    </w:rPr>
                    <w:t xml:space="preserve">13.2.1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  <w:u w:val="single"/>
                    </w:rPr>
                    <w:t>SAMPLE RESPONSE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2750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22" w:val="left"/>
                      <w:tab w:pos="954" w:val="left"/>
                    </w:tabs>
                    <w:autoSpaceDE w:val="0"/>
                    <w:widowControl/>
                    <w:spacing w:line="305" w:lineRule="auto" w:before="82" w:after="0"/>
                    <w:ind w:left="92" w:right="720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"HotelCodes"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1000000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1000001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1000002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. 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68" w:after="0"/>
                    <w:ind w:left="954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. </w:t>
                  </w:r>
                </w:p>
                <w:p>
                  <w:pPr>
                    <w:autoSpaceDN w:val="0"/>
                    <w:tabs>
                      <w:tab w:pos="954" w:val="left"/>
                      <w:tab w:pos="2144" w:val="left"/>
                    </w:tabs>
                    <w:autoSpaceDE w:val="0"/>
                    <w:widowControl/>
                    <w:spacing w:line="293" w:lineRule="auto" w:before="66" w:after="0"/>
                    <w:ind w:left="92" w:right="7056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 xml:space="preserve">5000008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26" w:lineRule="exact" w:before="204" w:after="216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28"/>
              </w:rPr>
              <w:t>14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  <w:u w:val="single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  <w:u w:val="single"/>
              </w:rPr>
              <w:t>OTEL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  <w:u w:val="single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  <w:u w:val="single"/>
              </w:rPr>
              <w:t>ETAILS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6.0000000000001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2974"/>
              </w:trPr>
              <w:tc>
                <w:tcPr>
                  <w:tcW w:type="dxa" w:w="331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4" w:lineRule="exact" w:before="2384" w:after="0"/>
                    <w:ind w:left="25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8"/>
                    </w:rPr>
                    <w:t>14.1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  <w:u w:val="single"/>
                    </w:rPr>
                    <w:t>REQUEST PARAMETER</w:t>
                  </w:r>
                </w:p>
              </w:tc>
              <w:tc>
                <w:tcPr>
                  <w:tcW w:type="dxa" w:w="618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954"/>
              </w:trPr>
              <w:tc>
                <w:tcPr>
                  <w:tcW w:type="dxa" w:w="1796"/>
                  <w:tcBorders>
                    <w:bottom w:sz="11.199999999999818" w:val="single" w:color="#D0D0D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46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 xml:space="preserve">Parameter </w:t>
                  </w:r>
                </w:p>
              </w:tc>
              <w:tc>
                <w:tcPr>
                  <w:tcW w:type="dxa" w:w="1520"/>
                  <w:tcBorders>
                    <w:bottom w:sz="11.199999999999818" w:val="single" w:color="#D0D0D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46" w:after="0"/>
                    <w:ind w:left="0" w:right="29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 xml:space="preserve">Type </w:t>
                  </w:r>
                </w:p>
              </w:tc>
              <w:tc>
                <w:tcPr>
                  <w:tcW w:type="dxa" w:w="6188"/>
                  <w:tcBorders>
                    <w:bottom w:sz="11.199999999999818" w:val="single" w:color="#D0D0D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446" w:after="0"/>
                    <w:ind w:left="8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30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54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8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4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92"/>
              </w:trPr>
              <w:tc>
                <w:tcPr>
                  <w:tcW w:type="dxa" w:w="2366"/>
                  <w:tcBorders>
                    <w:start w:sz="2.3999999999999773" w:val="single" w:color="#F2F2F2"/>
                    <w:top w:sz="1.599999999999909" w:val="single" w:color="#F2F2F2"/>
                    <w:end w:sz="1.599999999999909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 Code </w:t>
                  </w:r>
                </w:p>
              </w:tc>
              <w:tc>
                <w:tcPr>
                  <w:tcW w:type="dxa" w:w="930"/>
                  <w:tcBorders>
                    <w:start w:sz="1.599999999999909" w:val="single" w:color="#F2F2F2"/>
                    <w:top w:sz="1.599999999999909" w:val="single" w:color="#F2F2F2"/>
                    <w:end w:sz="2.3999999999998636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6206"/>
                  <w:tcBorders>
                    <w:start w:sz="2.3999999999998636" w:val="single" w:color="#F2F2F2"/>
                    <w:top w:sz="1.599999999999909" w:val="single" w:color="#F2F2F2"/>
                    <w:end w:sz="1.5999999999994543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Unique TBOH Hotel code. </w:t>
                  </w:r>
                </w:p>
              </w:tc>
            </w:tr>
            <w:tr>
              <w:trPr>
                <w:trHeight w:hRule="exact" w:val="1214"/>
              </w:trPr>
              <w:tc>
                <w:tcPr>
                  <w:tcW w:type="dxa" w:w="2366"/>
                  <w:tcBorders>
                    <w:start w:sz="2.3999999999999773" w:val="single" w:color="#F2F2F2"/>
                    <w:top w:sz="1.6000000000000227" w:val="single" w:color="#F2F2F2"/>
                    <w:end w:sz="1.599999999999909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Language </w:t>
                  </w:r>
                </w:p>
              </w:tc>
              <w:tc>
                <w:tcPr>
                  <w:tcW w:type="dxa" w:w="930"/>
                  <w:tcBorders>
                    <w:start w:sz="1.599999999999909" w:val="single" w:color="#F2F2F2"/>
                    <w:top w:sz="1.6000000000000227" w:val="single" w:color="#F2F2F2"/>
                    <w:end w:sz="2.3999999999998636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206"/>
                  <w:tcBorders>
                    <w:start w:sz="2.3999999999998636" w:val="single" w:color="#F2F2F2"/>
                    <w:top w:sz="1.6000000000000227" w:val="single" w:color="#F2F2F2"/>
                    <w:end w:sz="1.5999999999994543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20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of preferred language to retrieve response. AR – Arabic,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ES – Spanish, PT – Portuguese, FR – French, ZH-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Chinese/Traditional Chinese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11254"/>
            </w:tblGrid>
            <w:tr>
              <w:trPr>
                <w:trHeight w:hRule="exact" w:val="516"/>
              </w:trPr>
              <w:tc>
                <w:tcPr>
                  <w:tcW w:type="dxa" w:w="936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6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4"/>
                    </w:rPr>
                    <w:t>14.1.1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19"/>
                      <w:u w:val="single"/>
                    </w:rPr>
                    <w:t>SAMPLE REQUEST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408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3.2000000000000455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24" w:val="left"/>
                    </w:tabs>
                    <w:autoSpaceDE w:val="0"/>
                    <w:widowControl/>
                    <w:spacing w:line="298" w:lineRule="auto" w:before="84" w:after="0"/>
                    <w:ind w:left="92" w:right="648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"Hotelcodes"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1000000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"Language"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"EN"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802"/>
              </w:trPr>
              <w:tc>
                <w:tcPr>
                  <w:tcW w:type="dxa" w:w="3700"/>
                  <w:gridSpan w:val="2"/>
                  <w:tcBorders/>
                  <w:shd w:fill="f2f2f2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6" w:lineRule="exact" w:before="210" w:after="0"/>
                    <w:ind w:left="2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8"/>
                    </w:rPr>
                    <w:t>14.2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  <w:u w:val="single"/>
                    </w:rPr>
                    <w:t>RESPONSE PARAMETER</w:t>
                  </w:r>
                </w:p>
              </w:tc>
              <w:tc>
                <w:tcPr>
                  <w:tcW w:type="dxa" w:w="590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360"/>
              </w:trPr>
              <w:tc>
                <w:tcPr>
                  <w:tcW w:type="dxa" w:w="184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1840"/>
                  </w:tblGrid>
                  <w:tr>
                    <w:trPr>
                      <w:trHeight w:hRule="exact" w:val="640"/>
                    </w:trPr>
                    <w:tc>
                      <w:tcPr>
                        <w:tcW w:type="dxa" w:w="146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164" w:after="0"/>
                          <w:ind w:left="114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1C1C1C"/>
                            <w:sz w:val="24"/>
                          </w:rPr>
                          <w:t>Parameter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86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12" w:after="0"/>
                    <w:ind w:left="0" w:right="578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590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12" w:after="0"/>
                    <w:ind w:left="38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4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55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8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4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762"/>
              </w:trPr>
              <w:tc>
                <w:tcPr>
                  <w:tcW w:type="dxa" w:w="2516"/>
                  <w:tcBorders>
                    <w:start w:sz="2.3999999999999773" w:val="single" w:color="#F2F2F2"/>
                    <w:top w:sz="1.599999999999909" w:val="single" w:color="#F2F2F2"/>
                    <w:end w:sz="2.3999999999998636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6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Images </w:t>
                  </w:r>
                </w:p>
              </w:tc>
              <w:tc>
                <w:tcPr>
                  <w:tcW w:type="dxa" w:w="1458"/>
                  <w:tcBorders>
                    <w:start w:sz="2.3999999999998636" w:val="single" w:color="#F2F2F2"/>
                    <w:top w:sz="1.599999999999909" w:val="single" w:color="#F2F2F2"/>
                    <w:end w:sz="1.599999999999909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6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528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2.399999999999977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0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All Hotel images link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516"/>
                  <w:tcBorders>
                    <w:start w:sz="2.3999999999999773" w:val="single" w:color="#F2F2F2"/>
                    <w:top w:sz="2.3999999999999773" w:val="single" w:color="#F2F2F2"/>
                    <w:end w:sz="2.3999999999998636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Address </w:t>
                  </w:r>
                </w:p>
              </w:tc>
              <w:tc>
                <w:tcPr>
                  <w:tcW w:type="dxa" w:w="1458"/>
                  <w:tcBorders>
                    <w:start w:sz="2.3999999999998636" w:val="single" w:color="#F2F2F2"/>
                    <w:top w:sz="2.3999999999999773" w:val="single" w:color="#F2F2F2"/>
                    <w:end w:sz="1.599999999999909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528"/>
                  <w:tcBorders>
                    <w:start w:sz="1.599999999999909" w:val="single" w:color="#F2F2F2"/>
                    <w:top w:sz="2.3999999999999773" w:val="single" w:color="#F2F2F2"/>
                    <w:end w:sz="1.5999999999994543" w:val="single" w:color="#F2F2F2"/>
                    <w:bottom w:sz="1.6000000000001364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Address first line of the hotel booked </w:t>
                  </w:r>
                </w:p>
              </w:tc>
            </w:tr>
            <w:tr>
              <w:trPr>
                <w:trHeight w:hRule="exact" w:val="758"/>
              </w:trPr>
              <w:tc>
                <w:tcPr>
                  <w:tcW w:type="dxa" w:w="2516"/>
                  <w:tcBorders>
                    <w:start w:sz="2.3999999999999773" w:val="single" w:color="#F2F2F2"/>
                    <w:top w:sz="1.6000000000001364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PinCode </w:t>
                  </w:r>
                </w:p>
              </w:tc>
              <w:tc>
                <w:tcPr>
                  <w:tcW w:type="dxa" w:w="1458"/>
                  <w:tcBorders>
                    <w:start w:sz="2.3999999999998636" w:val="single" w:color="#F2F2F2"/>
                    <w:top w:sz="1.6000000000001364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528"/>
                  <w:tcBorders>
                    <w:start w:sz="1.599999999999909" w:val="single" w:color="#F2F2F2"/>
                    <w:top w:sz="1.6000000000001364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0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Pin code of hotel’s city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516"/>
                  <w:tcBorders>
                    <w:start w:sz="2.3999999999999773" w:val="single" w:color="#F2F2F2"/>
                    <w:top w:sz="1.599999999999909" w:val="single" w:color="#F2F2F2"/>
                    <w:end w:sz="2.3999999999998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CityId </w:t>
                  </w:r>
                </w:p>
              </w:tc>
              <w:tc>
                <w:tcPr>
                  <w:tcW w:type="dxa" w:w="1458"/>
                  <w:tcBorders>
                    <w:start w:sz="2.3999999999998636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528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of the city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516"/>
                  <w:tcBorders>
                    <w:start w:sz="2.3999999999999773" w:val="single" w:color="#F2F2F2"/>
                    <w:top w:sz="2.400000000000091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CountryName </w:t>
                  </w:r>
                </w:p>
              </w:tc>
              <w:tc>
                <w:tcPr>
                  <w:tcW w:type="dxa" w:w="1458"/>
                  <w:tcBorders>
                    <w:start w:sz="2.3999999999998636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528"/>
                  <w:tcBorders>
                    <w:start w:sz="1.599999999999909" w:val="single" w:color="#F2F2F2"/>
                    <w:top w:sz="2.400000000000091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Name of the Country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516"/>
                  <w:tcBorders>
                    <w:start w:sz="2.3999999999999773" w:val="single" w:color="#F2F2F2"/>
                    <w:top w:sz="1.599999999999909" w:val="single" w:color="#F2F2F2"/>
                    <w:end w:sz="2.3999999999998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PhoneNumber </w:t>
                  </w:r>
                </w:p>
              </w:tc>
              <w:tc>
                <w:tcPr>
                  <w:tcW w:type="dxa" w:w="1458"/>
                  <w:tcBorders>
                    <w:start w:sz="2.3999999999998636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528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Phone number of the Hotel booked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2516"/>
                  <w:tcBorders>
                    <w:start w:sz="2.3999999999999773" w:val="single" w:color="#F2F2F2"/>
                    <w:top w:sz="2.400000000000091" w:val="single" w:color="#F2F2F2"/>
                    <w:end w:sz="2.3999999999998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FaxNumber </w:t>
                  </w:r>
                </w:p>
              </w:tc>
              <w:tc>
                <w:tcPr>
                  <w:tcW w:type="dxa" w:w="1458"/>
                  <w:tcBorders>
                    <w:start w:sz="2.3999999999998636" w:val="single" w:color="#F2F2F2"/>
                    <w:top w:sz="2.400000000000091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528"/>
                  <w:tcBorders>
                    <w:start w:sz="1.599999999999909" w:val="single" w:color="#F2F2F2"/>
                    <w:top w:sz="2.400000000000091" w:val="single" w:color="#F2F2F2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Fax number of the hotel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516"/>
                  <w:tcBorders>
                    <w:start w:sz="2.3999999999999773" w:val="single" w:color="#F2F2F2"/>
                    <w:top w:sz="1.6000000000003638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HotelRating </w:t>
                  </w:r>
                </w:p>
              </w:tc>
              <w:tc>
                <w:tcPr>
                  <w:tcW w:type="dxa" w:w="1458"/>
                  <w:tcBorders>
                    <w:start w:sz="2.3999999999998636" w:val="single" w:color="#F2F2F2"/>
                    <w:top w:sz="1.6000000000003638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Enumeration </w:t>
                  </w:r>
                </w:p>
              </w:tc>
              <w:tc>
                <w:tcPr>
                  <w:tcW w:type="dxa" w:w="5528"/>
                  <w:tcBorders>
                    <w:start w:sz="1.599999999999909" w:val="single" w:color="#F2F2F2"/>
                    <w:top w:sz="1.6000000000003638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Star Rating of the hotel booked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516"/>
                  <w:tcBorders>
                    <w:start w:sz="2.3999999999999773" w:val="single" w:color="#F2F2F2"/>
                    <w:top w:sz="1.599999999999909" w:val="single" w:color="#F2F2F2"/>
                    <w:end w:sz="2.3999999999998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Map </w:t>
                  </w:r>
                </w:p>
              </w:tc>
              <w:tc>
                <w:tcPr>
                  <w:tcW w:type="dxa" w:w="1458"/>
                  <w:tcBorders>
                    <w:start w:sz="2.3999999999998636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528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Contains latitude, longitude information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2516"/>
                  <w:tcBorders>
                    <w:start w:sz="2.3999999999999773" w:val="single" w:color="#F2F2F2"/>
                    <w:top w:sz="2.400000000000091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CityName </w:t>
                  </w:r>
                </w:p>
              </w:tc>
              <w:tc>
                <w:tcPr>
                  <w:tcW w:type="dxa" w:w="1458"/>
                  <w:tcBorders>
                    <w:start w:sz="2.3999999999998636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528"/>
                  <w:tcBorders>
                    <w:start w:sz="1.599999999999909" w:val="single" w:color="#F2F2F2"/>
                    <w:top w:sz="2.400000000000091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Name of City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516"/>
                  <w:tcBorders>
                    <w:start w:sz="2.3999999999999773" w:val="single" w:color="#F2F2F2"/>
                    <w:top w:sz="1.599999999999909" w:val="single" w:color="#F2F2F2"/>
                    <w:end w:sz="2.3999999999998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CountryCode </w:t>
                  </w:r>
                </w:p>
              </w:tc>
              <w:tc>
                <w:tcPr>
                  <w:tcW w:type="dxa" w:w="1458"/>
                  <w:tcBorders>
                    <w:start w:sz="2.3999999999998636" w:val="single" w:color="#F2F2F2"/>
                    <w:top w:sz="1.599999999999909" w:val="single" w:color="#F2F2F2"/>
                    <w:end w:sz="1.599999999999909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528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of the country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516"/>
                  <w:tcBorders>
                    <w:start w:sz="2.3999999999999773" w:val="single" w:color="#F2F2F2"/>
                    <w:top w:sz="2.400000000000091" w:val="single" w:color="#F2F2F2"/>
                    <w:end w:sz="2.3999999999998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CheckInTime </w:t>
                  </w:r>
                </w:p>
              </w:tc>
              <w:tc>
                <w:tcPr>
                  <w:tcW w:type="dxa" w:w="1458"/>
                  <w:tcBorders>
                    <w:start w:sz="2.3999999999998636" w:val="single" w:color="#F2F2F2"/>
                    <w:top w:sz="2.400000000000091" w:val="single" w:color="#F2F2F2"/>
                    <w:end w:sz="1.599999999999909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528"/>
                  <w:tcBorders>
                    <w:start w:sz="1.599999999999909" w:val="single" w:color="#F2F2F2"/>
                    <w:top w:sz="2.400000000000091" w:val="single" w:color="#F2F2F2"/>
                    <w:end w:sz="1.5999999999994543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Check-In time of the stay.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2516"/>
                  <w:tcBorders>
                    <w:start w:sz="2.3999999999999773" w:val="single" w:color="#F2F2F2"/>
                    <w:top w:sz="1.599999999999909" w:val="single" w:color="#F2F2F2"/>
                    <w:end w:sz="2.3999999999998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CheckOutTime </w:t>
                  </w:r>
                </w:p>
              </w:tc>
              <w:tc>
                <w:tcPr>
                  <w:tcW w:type="dxa" w:w="1458"/>
                  <w:tcBorders>
                    <w:start w:sz="2.3999999999998636" w:val="single" w:color="#F2F2F2"/>
                    <w:top w:sz="1.599999999999909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528"/>
                  <w:tcBorders>
                    <w:start w:sz="1.599999999999909" w:val="single" w:color="#F2F2F2"/>
                    <w:top w:sz="1.599999999999909" w:val="single" w:color="#F2F2F2"/>
                    <w:end w:sz="1.5999999999994543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Check-Out time of the stay.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486" w:after="20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4"/>
              </w:rPr>
              <w:t xml:space="preserve">14.2.1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19"/>
                <w:u w:val="single"/>
              </w:rPr>
              <w:t>SAMPLE RESPONSE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2480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24" w:val="left"/>
                      <w:tab w:pos="954" w:val="left"/>
                      <w:tab w:pos="1388" w:val="left"/>
                    </w:tabs>
                    <w:autoSpaceDE w:val="0"/>
                    <w:widowControl/>
                    <w:spacing w:line="312" w:lineRule="auto" w:before="82" w:after="0"/>
                    <w:ind w:left="92" w:right="2736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"Status"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200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"Successful"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"HotelDetails"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"HotelCode"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"1000000"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"HotelName"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"Sofitel Legend Old Cataract Aswan"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578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56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2742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3.199999999999818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386" w:val="left"/>
                      <w:tab w:pos="1818" w:val="left"/>
                    </w:tabs>
                    <w:autoSpaceDE w:val="0"/>
                    <w:widowControl/>
                    <w:spacing w:line="314" w:lineRule="auto" w:before="86" w:after="0"/>
                    <w:ind w:left="92" w:right="0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"&lt;p&gt;HeadLine : Near Nubian Museum&lt;/p&gt;&lt;p&gt;Location : A stay a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t Sofitel Legend Old Cataract Aswan places you in the heart of Aswan, just a 5-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minute walk from Nubian Museum and within a 5-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minute drive of Elephantine Island. This 5-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star hotel is 1.2 mi (1.9 km) from Aswan Bazaar and 1.3 mi (2.1 km) from Unfinished Ob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elisk.&lt;/p&gt;&lt;p&gt;Rooms : Make yourself at home in one of the 138 guestrooms featuring mini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bars and LCD televisions. Complimentary wireless Internet access keeps you connected,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and satellite programming is available for your entertainment. Private bathrooms with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shower/tub combinations feature complimentary toiletries and bidets. Conveniences incl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ude phones, as well as safes and desks.&lt;/p&gt;&lt;p&gt;Dining : Enjoy French cuisine at 1902 RE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STAURANT, one of the hotel s 4 restaurants, or stay in and take advantage of the 24-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hour room service. Snacks are also available at the coffee shop/café. Relax with a ref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reshing drink from the poolside bar or one of the 4 bars/lounges.&lt;/p&gt;&lt;p&gt;Renovations 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Due to COVID-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19, this property’s food and beverage options may be limited.&lt;/p&gt;&lt;p&gt;CheckIn Instructio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ns : Extra-person charges may apply and vary depending on property policy Government-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issued photo identification and a credit card, debit card, or cash deposit may be requ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ired at check-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in for incidental charges Special requests are subject to availability upon check-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in and may incur additional charges; special requests cannot be guaranteed No onsite p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arking is available This property accepts credit cards, debit cards, and cash Safety f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eatures at this property include a smoke detector and a security system Please note th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at cultural norms and guest policies may differ by country and by property; the polici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es listed are provided by the property&lt;/p&gt;&lt;p&gt;Special Instructions : This property does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n t offer after-hours check-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in. Front desk staff will greet guests on arrival. Due to COVID-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19, this property s food and beverage options may be limited pursuant to local regulat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ions.&lt;/p&gt;&amp;nbsp;&lt;br/&gt;&lt;b&gt;Disclaimer notification: Amenities are subject to availability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and may be chargeable as per the hotel policy.&lt;/b&gt;"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"HotelFacilities"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"Library"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"Express check-in"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"elevator"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"Indoor pool"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"24-hour front desk"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"Poolside bar"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"Turkish bath/Hammam"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"Porter/bellhop"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"Express check-out"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"Dry cleaning/laundry service"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"Outdoor pool"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"Limo or Town Car service available"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"Conference space size (meters) - 44"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"Number of meeting rooms - 3"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"Terrace"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"Luggage storage"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"ATM/banking"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5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57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2472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818" w:val="left"/>
                    </w:tabs>
                    <w:autoSpaceDE w:val="0"/>
                    <w:widowControl/>
                    <w:spacing w:line="314" w:lineRule="auto" w:before="86" w:after="0"/>
                    <w:ind w:left="1388" w:right="144" w:firstLine="0"/>
                    <w:jc w:val="left"/>
                  </w:pP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"Concierge services"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"Gift shops or newsstand"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"Snack bar/deli"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"Shopping on site"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"Pool umbrellas"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"Airport transportation (surcharge)"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"Barbecue grill(s)"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"Couples/private dining"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"Private picnics"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"Coffee/tea in common areas"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"Number of bars/lounges - 4"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"Full-service spa"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"Conference space"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"Spa treatment room(s)"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"Tours/ticket assistance"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"Coffee shop or café"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"Steam room"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"Free WiFi"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"Pool sun loungers"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"Babysitting or childcare (surcharge)"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"Smoke-free property"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"Proposal/romance packages available"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"Wheelchair accessible – no"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"24-hour business center"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"Conference space size (feet) - 474"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"Laundry facilities"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"Spa tub"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"24-hour fitness facilities"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"Garden"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"Free newspapers in lobby"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"Attractions"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{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"1) 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"Distances are displayed to the nearest 0.1 mile and kilometer.</w:t>
                  </w:r>
                </w:p>
                <w:p>
                  <w:pPr>
                    <w:autoSpaceDN w:val="0"/>
                    <w:tabs>
                      <w:tab w:pos="198" w:val="left"/>
                      <w:tab w:pos="200" w:val="left"/>
                      <w:tab w:pos="1388" w:val="left"/>
                    </w:tabs>
                    <w:autoSpaceDE w:val="0"/>
                    <w:widowControl/>
                    <w:spacing w:line="314" w:lineRule="auto" w:before="66" w:after="0"/>
                    <w:ind w:left="92" w:right="144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&lt;br /&gt; &lt;p&gt;Nubian Museum - 0.4 km / 0.2 mi &lt;br /&gt; Elephantine Island -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1.1 km / 0.7 mi &lt;br /&gt; Unfinished Obelisk - 1.5 km / 1 mi &lt;br /&gt; Kitchener s Island -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1.7 km / 1.1 mi &lt;br /&gt; Aswan Bazaar - 1.9 km / 1.2 mi &lt;br /&gt; Feryal Garden -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2.2 km / 1.4 mi &lt;br /&gt; Tombs of the Nobles - 4 km / 2.5 mi &lt;br /&gt; Philae Temple -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10 km / 6.2 mi &lt;br /&gt; Philae - 12 km / 7.5 mi &lt;br /&gt; High Dam Monument -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16.9 km / 10.5 mi &lt;br /&gt; Temple of Kalabsha - 17.4 km / 10.8 mi &lt;br /&gt; Aswan Dam -</w:t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17.8 km / 11.1 mi &lt;br /&gt; Monastery of St Simeon -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23.1 km / 14.4 mi &lt;br /&gt; Mausoleum of the Aga Khan -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23.4 km / 14.5 mi &lt;br /&gt; Kom Ombo Temple -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47 km / 29.2 mi &lt;br /&gt; &lt;/p&gt;&lt;p&gt;The preferred airport for Sofitel Legend Old Cataract A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swan is Aswan (ASW-Aswan Intl.) - 17.9 km / 11.1 mi &lt;/p&gt;"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"Images"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42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58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6260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4.0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24" w:val="left"/>
                      <w:tab w:pos="954" w:val="left"/>
                      <w:tab w:pos="1388" w:val="left"/>
                      <w:tab w:pos="1818" w:val="left"/>
                    </w:tabs>
                    <w:autoSpaceDE w:val="0"/>
                    <w:widowControl/>
                    <w:spacing w:line="314" w:lineRule="auto" w:before="86" w:after="0"/>
                    <w:ind w:left="92" w:right="144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"https://api.tbotechnology.in/imageresource.aspx?img=9eMP+0FIICgCIk6ZC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lzZH9Cs+1gwAq6BFWcc22yNLMF/UJIXMdxPdTX9IMA+gOFHIZ0e6X2r2Pe98Nnf1JsUZ4vSpJuSO2+iow8K6we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UG+E="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"https://api.tbotechnology.in/imageresource.aspx?img=9eMP+0FIICgCIk6ZC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lzZH9Cs+1gwAq6BFWcc22yNLMF/UJIXMdxPdTX9IMA+gOFHIZ0e6X2r2Pf91tOg4n9rlIKdTqRz5JpHww9xfVi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YDdY="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"Address"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"Abtal El Tahrir Street,Aswan 81511, Assuan, Aswan, 81511, Egyp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t"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"PinCode"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"81511"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"CityId"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"109642"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"CountryName"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"Egypt"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"PhoneNumber"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"+20972316000"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"FaxNumber"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"+20972316011"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"Map"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"24.08166|32.88985"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"HotelRating"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88555"/>
                      <w:sz w:val="18"/>
                    </w:rPr>
                    <w:t>5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"CityName"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"Aswan"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"CountryCode"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"EG"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"CheckInTime"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"3:00 PM"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"CheckOutTime"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"12:00 PM"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]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26" w:lineRule="exact" w:before="208" w:after="196"/>
              <w:ind w:left="498" w:right="0" w:firstLine="0"/>
              <w:jc w:val="left"/>
            </w:pPr>
            <w:r>
              <w:rPr>
                <w:w w:val="98.804372549057"/>
                <w:rFonts w:ascii="TimesNewRomanPSMT" w:hAnsi="TimesNewRomanPSMT" w:eastAsia="TimesNewRomanPSMT"/>
                <w:b w:val="0"/>
                <w:i w:val="0"/>
                <w:color w:val="446EC4"/>
                <w:sz w:val="32"/>
              </w:rPr>
              <w:t>15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</w:rPr>
              <w:t xml:space="preserve">HotelBookingDetailBasedOnDate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4.00000000000006" w:type="dxa"/>
            </w:tblPr>
            <w:tblGrid>
              <w:gridCol w:w="5627"/>
              <w:gridCol w:w="5627"/>
            </w:tblGrid>
            <w:tr>
              <w:trPr>
                <w:trHeight w:hRule="exact" w:val="996"/>
              </w:trPr>
              <w:tc>
                <w:tcPr>
                  <w:tcW w:type="dxa" w:w="2412"/>
                  <w:tcBorders>
                    <w:top w:sz="4.0" w:val="single" w:color="#B4B4B4"/>
                    <w:end w:sz="4.0" w:val="single" w:color="#B4B4B4"/>
                    <w:bottom w:sz="4.0" w:val="single" w:color="#B4B4B4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56" w:after="0"/>
                    <w:ind w:left="16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Description</w:t>
                  </w:r>
                </w:p>
              </w:tc>
              <w:tc>
                <w:tcPr>
                  <w:tcW w:type="dxa" w:w="6940"/>
                  <w:tcBorders>
                    <w:start w:sz="4.0" w:val="single" w:color="#B4B4B4"/>
                    <w:top w:sz="4.0" w:val="single" w:color="#B4B4B4"/>
                    <w:bottom w:sz="4.0" w:val="single" w:color="#B4B4B4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8" w:after="0"/>
                    <w:ind w:left="112" w:right="11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 xml:space="preserve">This method is used to retrieve the booking details made for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 xml:space="preserve">requested date range. (Maximum of 60 days (about 2 months)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booking details can be retrieved.))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2412"/>
                  <w:tcBorders>
                    <w:top w:sz="4.0" w:val="single" w:color="#B4B4B4"/>
                    <w:end w:sz="4.0" w:val="single" w:color="#B4B4B4"/>
                    <w:bottom w:sz="4.0" w:val="single" w:color="#B4B4B4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6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URL qualifier</w:t>
                  </w:r>
                </w:p>
              </w:tc>
              <w:tc>
                <w:tcPr>
                  <w:tcW w:type="dxa" w:w="6940"/>
                  <w:tcBorders>
                    <w:start w:sz="4.0" w:val="single" w:color="#B4B4B4"/>
                    <w:top w:sz="4.0" w:val="single" w:color="#B4B4B4"/>
                    <w:bottom w:sz="4.0" w:val="single" w:color="#B4B4B4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46FC4"/>
                      <w:sz w:val="22"/>
                    </w:rPr>
                    <w:t>BaseURL/BookingDetailsbasedondate</w:t>
                  </w:r>
                </w:p>
              </w:tc>
            </w:tr>
            <w:tr>
              <w:trPr>
                <w:trHeight w:hRule="exact" w:val="542"/>
              </w:trPr>
              <w:tc>
                <w:tcPr>
                  <w:tcW w:type="dxa" w:w="2412"/>
                  <w:tcBorders>
                    <w:top w:sz="4.0" w:val="single" w:color="#B4B4B4"/>
                    <w:end w:sz="4.0" w:val="single" w:color="#B4B4B4"/>
                    <w:bottom w:sz="4.0" w:val="single" w:color="#B4B4B4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6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Method</w:t>
                  </w:r>
                </w:p>
              </w:tc>
              <w:tc>
                <w:tcPr>
                  <w:tcW w:type="dxa" w:w="6940"/>
                  <w:tcBorders>
                    <w:start w:sz="4.0" w:val="single" w:color="#B4B4B4"/>
                    <w:top w:sz="4.0" w:val="single" w:color="#B4B4B4"/>
                    <w:bottom w:sz="4.0" w:val="single" w:color="#B4B4B4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12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929292"/>
                      <w:sz w:val="22"/>
                    </w:rPr>
                    <w:t>POST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168" w:after="228"/>
              <w:ind w:left="4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4"/>
              </w:rPr>
              <w:t>15.1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4"/>
              </w:rPr>
              <w:t xml:space="preserve">REQUEST PARAMETER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6.0000000000001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62"/>
              </w:trPr>
              <w:tc>
                <w:tcPr>
                  <w:tcW w:type="dxa" w:w="1786"/>
                  <w:tcBorders/>
                  <w:shd w:fill="f2f3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6" w:after="0"/>
                    <w:ind w:left="11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1E1E1E"/>
                      <w:sz w:val="24"/>
                    </w:rPr>
                    <w:t>Parameter</w:t>
                  </w:r>
                </w:p>
              </w:tc>
              <w:tc>
                <w:tcPr>
                  <w:tcW w:type="dxa" w:w="1600"/>
                  <w:tcBorders/>
                  <w:shd w:fill="f2f3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6" w:after="0"/>
                    <w:ind w:left="0" w:right="45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1E1E1E"/>
                      <w:sz w:val="24"/>
                    </w:rPr>
                    <w:t>Type</w:t>
                  </w:r>
                </w:p>
              </w:tc>
              <w:tc>
                <w:tcPr>
                  <w:tcW w:type="dxa" w:w="6260"/>
                  <w:tcBorders/>
                  <w:shd w:fill="f2f3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6" w:after="0"/>
                    <w:ind w:left="478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1E1E1E"/>
                      <w:sz w:val="24"/>
                    </w:rPr>
                    <w:t>Description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6.0000000000001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96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11.199999999999818" w:val="single" w:color="#D1D1D1"/>
                    <w:end w:sz="1.599999999999909" w:val="single" w:color="#F2F3F2"/>
                    <w:bottom w:sz="1.6000000000003638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FromDate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11.199999999999818" w:val="single" w:color="#D1D1D1"/>
                    <w:end w:sz="2.400000000000091" w:val="single" w:color="#F2F3F2"/>
                    <w:bottom w:sz="1.6000000000003638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96"/>
                  <w:tcBorders>
                    <w:start w:sz="2.400000000000091" w:val="single" w:color="#F2F3F2"/>
                    <w:top w:sz="11.199999999999818" w:val="single" w:color="#D1D1D1"/>
                    <w:end w:sz="1.6000000000003638" w:val="single" w:color="#F2F3F2"/>
                    <w:bottom w:sz="1.6000000000003638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Format: YYYY-MM-DD </w:t>
                  </w:r>
                </w:p>
              </w:tc>
            </w:tr>
            <w:tr>
              <w:trPr>
                <w:trHeight w:hRule="exact" w:val="682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1.6000000000003638" w:val="single" w:color="#F2F3F2"/>
                    <w:end w:sz="1.599999999999909" w:val="single" w:color="#F2F3F2"/>
                    <w:bottom w:sz="1.5999999999994543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ToDate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1.6000000000003638" w:val="single" w:color="#F2F3F2"/>
                    <w:end w:sz="2.400000000000091" w:val="single" w:color="#F2F3F2"/>
                    <w:bottom w:sz="1.5999999999994543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96"/>
                  <w:tcBorders>
                    <w:start w:sz="2.400000000000091" w:val="single" w:color="#F2F3F2"/>
                    <w:top w:sz="1.6000000000003638" w:val="single" w:color="#F2F3F2"/>
                    <w:end w:sz="1.6000000000003638" w:val="single" w:color="#F2F3F2"/>
                    <w:bottom w:sz="1.5999999999994543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6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Format: YYYY-MM-DD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2" w:lineRule="exact" w:before="174" w:after="0"/>
              <w:ind w:left="4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4"/>
              </w:rPr>
              <w:t>15.1.1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4"/>
              </w:rPr>
              <w:t xml:space="preserve">SAMPLE REQUEST (BY DATE) </w:t>
            </w:r>
          </w:p>
          <w:p>
            <w:pPr>
              <w:autoSpaceDN w:val="0"/>
              <w:autoSpaceDE w:val="0"/>
              <w:widowControl/>
              <w:spacing w:line="264" w:lineRule="exact" w:before="44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59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472" w:right="0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000000"/>
                <w:sz w:val="18"/>
              </w:rPr>
              <w:t xml:space="preserve">{ </w:t>
            </w:r>
          </w:p>
          <w:p>
            <w:pPr>
              <w:autoSpaceDN w:val="0"/>
              <w:tabs>
                <w:tab w:pos="866" w:val="left"/>
              </w:tabs>
              <w:autoSpaceDE w:val="0"/>
              <w:widowControl/>
              <w:spacing w:line="245" w:lineRule="auto" w:before="36" w:after="0"/>
              <w:ind w:left="472" w:right="7776" w:firstLine="0"/>
              <w:jc w:val="left"/>
            </w:pP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A11515"/>
                <w:sz w:val="18"/>
              </w:rPr>
              <w:t>"fromdate"</w:t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onsolas" w:hAnsi="Consolas" w:eastAsia="Consolas"/>
                <w:b w:val="0"/>
                <w:i w:val="0"/>
                <w:color w:val="0451A3"/>
                <w:sz w:val="18"/>
              </w:rPr>
              <w:t>"2023-11-09"</w:t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18"/>
              </w:rPr>
              <w:t xml:space="preserve">, </w:t>
            </w:r>
            <w:r>
              <w:br/>
            </w:r>
            <w:r>
              <w:tab/>
            </w:r>
            <w:r>
              <w:rPr>
                <w:rFonts w:ascii="Consolas" w:hAnsi="Consolas" w:eastAsia="Consolas"/>
                <w:b w:val="0"/>
                <w:i w:val="0"/>
                <w:color w:val="A11515"/>
                <w:sz w:val="18"/>
              </w:rPr>
              <w:t>"todate"</w:t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Consolas" w:hAnsi="Consolas" w:eastAsia="Consolas"/>
                <w:b w:val="0"/>
                <w:i w:val="0"/>
                <w:color w:val="0451A3"/>
                <w:sz w:val="18"/>
              </w:rPr>
              <w:t xml:space="preserve">"2023-11-10" 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18"/>
              </w:rPr>
              <w:t xml:space="preserve">} </w:t>
            </w:r>
          </w:p>
          <w:p>
            <w:pPr>
              <w:autoSpaceDN w:val="0"/>
              <w:autoSpaceDE w:val="0"/>
              <w:widowControl/>
              <w:spacing w:line="320" w:lineRule="exact" w:before="406" w:after="256"/>
              <w:ind w:left="4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4"/>
              </w:rPr>
              <w:t>15.2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4"/>
              </w:rPr>
              <w:t xml:space="preserve">RESPONSE PARAMETER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66"/>
              </w:trPr>
              <w:tc>
                <w:tcPr>
                  <w:tcW w:type="dxa" w:w="1790"/>
                  <w:tcBorders/>
                  <w:shd w:fill="f2f3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70" w:after="0"/>
                    <w:ind w:left="11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1E1E1E"/>
                      <w:sz w:val="24"/>
                    </w:rPr>
                    <w:t>Parameter</w:t>
                  </w:r>
                </w:p>
              </w:tc>
              <w:tc>
                <w:tcPr>
                  <w:tcW w:type="dxa" w:w="1600"/>
                  <w:tcBorders/>
                  <w:shd w:fill="f2f3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70" w:after="0"/>
                    <w:ind w:left="0" w:right="458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1E1E1E"/>
                      <w:sz w:val="24"/>
                    </w:rPr>
                    <w:t>Type</w:t>
                  </w:r>
                </w:p>
              </w:tc>
              <w:tc>
                <w:tcPr>
                  <w:tcW w:type="dxa" w:w="6258"/>
                  <w:tcBorders/>
                  <w:shd w:fill="f2f3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70" w:after="0"/>
                    <w:ind w:left="478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1E1E1E"/>
                      <w:sz w:val="24"/>
                    </w:rPr>
                    <w:t>Description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3.9999999999999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96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11.200000000000045" w:val="single" w:color="#D1D1D1"/>
                    <w:end w:sz="1.599999999999909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Status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11.200000000000045" w:val="single" w:color="#D1D1D1"/>
                    <w:end w:sz="1.599999999999909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11.200000000000045" w:val="single" w:color="#D1D1D1"/>
                    <w:end w:sz="1.6000000000003638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82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1.599999999999909" w:val="single" w:color="#F2F3F2"/>
                    <w:end w:sz="1.599999999999909" w:val="single" w:color="#F2F3F2"/>
                    <w:bottom w:sz="1.6000000000001364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1.599999999999909" w:val="single" w:color="#F2F3F2"/>
                    <w:end w:sz="1.599999999999909" w:val="single" w:color="#F2F3F2"/>
                    <w:bottom w:sz="1.6000000000001364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1.599999999999909" w:val="single" w:color="#F2F3F2"/>
                    <w:end w:sz="1.6000000000003638" w:val="single" w:color="#F2F3F2"/>
                    <w:bottom w:sz="1.6000000000001364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6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Internal code to denote response status 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1.6000000000001364" w:val="single" w:color="#F2F3F2"/>
                    <w:end w:sz="1.599999999999909" w:val="single" w:color="#F2F3F2"/>
                    <w:bottom w:sz="2.400000000000091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1.6000000000001364" w:val="single" w:color="#F2F3F2"/>
                    <w:end w:sz="1.599999999999909" w:val="single" w:color="#F2F3F2"/>
                    <w:bottom w:sz="2.400000000000091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1.6000000000001364" w:val="single" w:color="#F2F3F2"/>
                    <w:end w:sz="1.6000000000003638" w:val="single" w:color="#F2F3F2"/>
                    <w:bottom w:sz="2.400000000000091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6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Descriptive message 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2.400000000000091" w:val="single" w:color="#F2F3F2"/>
                    <w:end w:sz="1.599999999999909" w:val="single" w:color="#F2F3F2"/>
                    <w:bottom w:sz="2.399999999999636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BookingDetail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2.400000000000091" w:val="single" w:color="#F2F3F2"/>
                    <w:end w:sz="1.599999999999909" w:val="single" w:color="#F2F3F2"/>
                    <w:bottom w:sz="2.399999999999636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2.400000000000091" w:val="single" w:color="#F2F3F2"/>
                    <w:end w:sz="1.6000000000003638" w:val="single" w:color="#F2F3F2"/>
                    <w:bottom w:sz="2.399999999999636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6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Details of all the bookings 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2.399999999999636" w:val="single" w:color="#F2F3F2"/>
                    <w:end w:sz="1.599999999999909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Index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2.399999999999636" w:val="single" w:color="#F2F3F2"/>
                    <w:end w:sz="1.599999999999909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2.399999999999636" w:val="single" w:color="#F2F3F2"/>
                    <w:end w:sz="1.6000000000003638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6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Count of the booking </w:t>
                  </w:r>
                </w:p>
              </w:tc>
            </w:tr>
            <w:tr>
              <w:trPr>
                <w:trHeight w:hRule="exact" w:val="682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1.599999999999909" w:val="single" w:color="#F2F3F2"/>
                    <w:end w:sz="1.599999999999909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BookingId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1.599999999999909" w:val="single" w:color="#F2F3F2"/>
                    <w:end w:sz="1.599999999999909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1.599999999999909" w:val="single" w:color="#F2F3F2"/>
                    <w:end w:sz="1.6000000000003638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6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Unique booking id </w:t>
                  </w:r>
                </w:p>
              </w:tc>
            </w:tr>
            <w:tr>
              <w:trPr>
                <w:trHeight w:hRule="exact" w:val="678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1.599999999999909" w:val="single" w:color="#F2F3F2"/>
                    <w:end w:sz="1.599999999999909" w:val="single" w:color="#F2F3F2"/>
                    <w:bottom w:sz="2.399999999999636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ConfirmationNo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1.599999999999909" w:val="single" w:color="#F2F3F2"/>
                    <w:end w:sz="1.599999999999909" w:val="single" w:color="#F2F3F2"/>
                    <w:bottom w:sz="2.399999999999636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1.599999999999909" w:val="single" w:color="#F2F3F2"/>
                    <w:end w:sz="1.6000000000003638" w:val="single" w:color="#F2F3F2"/>
                    <w:bottom w:sz="2.399999999999636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6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Unique confirmation number </w:t>
                  </w:r>
                </w:p>
              </w:tc>
            </w:tr>
            <w:tr>
              <w:trPr>
                <w:trHeight w:hRule="exact" w:val="682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2.399999999999636" w:val="single" w:color="#F2F3F2"/>
                    <w:end w:sz="1.599999999999909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BookingDate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2.399999999999636" w:val="single" w:color="#F2F3F2"/>
                    <w:end w:sz="1.599999999999909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2.399999999999636" w:val="single" w:color="#F2F3F2"/>
                    <w:end w:sz="1.6000000000003638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Date on which booking was made. (DD- MMM-YYYY) 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1.599999999999909" w:val="single" w:color="#F2F3F2"/>
                    <w:end w:sz="1.599999999999909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Currency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1.599999999999909" w:val="single" w:color="#F2F3F2"/>
                    <w:end w:sz="1.599999999999909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1.599999999999909" w:val="single" w:color="#F2F3F2"/>
                    <w:end w:sz="1.6000000000003638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16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currency in which Agent Markup and Booking price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are there. </w:t>
                  </w:r>
                </w:p>
              </w:tc>
            </w:tr>
            <w:tr>
              <w:trPr>
                <w:trHeight w:hRule="exact" w:val="682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1.599999999999909" w:val="single" w:color="#F2F3F2"/>
                    <w:end w:sz="1.599999999999909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AgentMarkup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1.599999999999909" w:val="single" w:color="#F2F3F2"/>
                    <w:end w:sz="1.599999999999909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1.599999999999909" w:val="single" w:color="#F2F3F2"/>
                    <w:end w:sz="1.6000000000003638" w:val="single" w:color="#F2F3F2"/>
                    <w:bottom w:sz="1.599999999999909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28" w:after="0"/>
                    <w:ind w:left="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Amount which the agent has earned on the booking. i.e.Agency's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commission 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1.599999999999909" w:val="single" w:color="#F2F3F2"/>
                    <w:end w:sz="1.599999999999909" w:val="single" w:color="#F2F3F2"/>
                    <w:bottom w:sz="2.399999999999636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AgencyName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1.599999999999909" w:val="single" w:color="#F2F3F2"/>
                    <w:end w:sz="1.599999999999909" w:val="single" w:color="#F2F3F2"/>
                    <w:bottom w:sz="2.399999999999636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6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1.599999999999909" w:val="single" w:color="#F2F3F2"/>
                    <w:end w:sz="1.6000000000003638" w:val="single" w:color="#F2F3F2"/>
                    <w:bottom w:sz="2.399999999999636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6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Name of the agency who made the booking </w:t>
                  </w:r>
                </w:p>
              </w:tc>
            </w:tr>
            <w:tr>
              <w:trPr>
                <w:trHeight w:hRule="exact" w:val="1108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2.399999999999636" w:val="single" w:color="#F2F3F2"/>
                    <w:end w:sz="1.599999999999909" w:val="single" w:color="#F2F3F2"/>
                    <w:bottom w:sz="1.5999999999994543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BookingPrice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2.399999999999636" w:val="single" w:color="#F2F3F2"/>
                    <w:end w:sz="1.599999999999909" w:val="single" w:color="#F2F3F2"/>
                    <w:bottom w:sz="1.5999999999994543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6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2.399999999999636" w:val="single" w:color="#F2F3F2"/>
                    <w:end w:sz="1.6000000000003638" w:val="single" w:color="#F2F3F2"/>
                    <w:bottom w:sz="1.5999999999994543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 Price including agency Commision </w:t>
                  </w:r>
                </w:p>
              </w:tc>
            </w:tr>
            <w:tr>
              <w:trPr>
                <w:trHeight w:hRule="exact" w:val="682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1.5999999999994543" w:val="single" w:color="#F2F3F2"/>
                    <w:end w:sz="1.599999999999909" w:val="single" w:color="#F2F3F2"/>
                    <w:bottom w:sz="1.6000000000003638" w:val="single" w:color="#F2F3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54"/>
                  <w:tcBorders>
                    <w:start w:sz="1.599999999999909" w:val="single" w:color="#F2F3F2"/>
                    <w:top w:sz="1.5999999999994543" w:val="single" w:color="#F2F3F2"/>
                    <w:end w:sz="1.599999999999909" w:val="single" w:color="#F2F3F2"/>
                    <w:bottom w:sz="1.6000000000003638" w:val="single" w:color="#F2F3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96"/>
                  <w:tcBorders>
                    <w:start w:sz="1.599999999999909" w:val="single" w:color="#F2F3F2"/>
                    <w:top w:sz="1.5999999999994543" w:val="single" w:color="#F2F3F2"/>
                    <w:end w:sz="1.6000000000003638" w:val="single" w:color="#F2F3F2"/>
                    <w:bottom w:sz="1.6000000000003638" w:val="single" w:color="#F2F3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82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1.6000000000003638" w:val="single" w:color="#F2F3F2"/>
                    <w:end w:sz="1.599999999999909" w:val="single" w:color="#F2F3F2"/>
                    <w:bottom w:sz="1.6000000000003638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TripName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1.6000000000003638" w:val="single" w:color="#F2F3F2"/>
                    <w:end w:sz="1.599999999999909" w:val="single" w:color="#F2F3F2"/>
                    <w:bottom w:sz="1.6000000000003638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6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1.6000000000003638" w:val="single" w:color="#F2F3F2"/>
                    <w:end w:sz="1.6000000000003638" w:val="single" w:color="#F2F3F2"/>
                    <w:bottom w:sz="1.6000000000003638" w:val="single" w:color="#F2F3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80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1.6000000000003638" w:val="single" w:color="#F2F3F2"/>
                    <w:end w:sz="1.599999999999909" w:val="single" w:color="#F2F3F2"/>
                    <w:bottom w:sz="2.4000000000005457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TBOHotelCode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1.6000000000003638" w:val="single" w:color="#F2F3F2"/>
                    <w:end w:sz="1.599999999999909" w:val="single" w:color="#F2F3F2"/>
                    <w:bottom w:sz="2.4000000000005457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6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1.6000000000003638" w:val="single" w:color="#F2F3F2"/>
                    <w:end w:sz="1.6000000000003638" w:val="single" w:color="#F2F3F2"/>
                    <w:bottom w:sz="2.4000000000005457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TBOH Hotel Code of the Hotel 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2296"/>
                  <w:tcBorders>
                    <w:start w:sz="2.3999999999999773" w:val="single" w:color="#F2F3F2"/>
                    <w:top w:sz="2.4000000000005457" w:val="single" w:color="#F2F3F2"/>
                    <w:end w:sz="1.599999999999909" w:val="single" w:color="#F2F3F2"/>
                    <w:bottom w:sz="1.6000000000003638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CheckInDate </w:t>
                  </w:r>
                </w:p>
              </w:tc>
              <w:tc>
                <w:tcPr>
                  <w:tcW w:type="dxa" w:w="1454"/>
                  <w:tcBorders>
                    <w:start w:sz="1.599999999999909" w:val="single" w:color="#F2F3F2"/>
                    <w:top w:sz="2.4000000000005457" w:val="single" w:color="#F2F3F2"/>
                    <w:end w:sz="1.599999999999909" w:val="single" w:color="#F2F3F2"/>
                    <w:bottom w:sz="1.6000000000003638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6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5896"/>
                  <w:tcBorders>
                    <w:start w:sz="1.599999999999909" w:val="single" w:color="#F2F3F2"/>
                    <w:top w:sz="2.4000000000005457" w:val="single" w:color="#F2F3F2"/>
                    <w:end w:sz="1.6000000000003638" w:val="single" w:color="#F2F3F2"/>
                    <w:bottom w:sz="1.6000000000003638" w:val="single" w:color="#F2F3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0" w:after="0"/>
                    <w:ind w:left="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StartDate of the requested stay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7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60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24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2261"/>
        <w:gridCol w:w="2261"/>
        <w:gridCol w:w="2261"/>
        <w:gridCol w:w="2261"/>
        <w:gridCol w:w="2261"/>
      </w:tblGrid>
      <w:tr>
        <w:trPr>
          <w:trHeight w:hRule="exact" w:val="635"/>
        </w:trPr>
        <w:tc>
          <w:tcPr>
            <w:tcW w:type="dxa" w:w="2261"/>
            <w:tcBorders>
              <w:start w:sz="11.199999999999989" w:val="single" w:color="#F2F2F2"/>
              <w:top w:sz="11.199999999999989" w:val="single" w:color="#F2F2F2"/>
              <w:bottom w:sz="12.0" w:val="single" w:color="#F2F2F2"/>
            </w:tcBorders>
          </w:tcPr>
          <w:p/>
        </w:tc>
        <w:tc>
          <w:tcPr>
            <w:tcW w:type="dxa" w:w="2261"/>
          </w:tcPr>
          <w:p/>
        </w:tc>
        <w:tc>
          <w:tcPr>
            <w:tcW w:type="dxa" w:w="2261"/>
          </w:tcPr>
          <w:p/>
        </w:tc>
        <w:tc>
          <w:tcPr>
            <w:tcW w:type="dxa" w:w="2261"/>
          </w:tcPr>
          <w:p/>
        </w:tc>
        <w:tc>
          <w:tcPr>
            <w:tcW w:type="dxa" w:w="2261"/>
          </w:tcPr>
          <w:p/>
        </w:tc>
      </w:tr>
      <w:tr>
        <w:tc>
          <w:tcPr>
            <w:tcW w:type="dxa" w:w="2261"/>
            <w:tcBorders>
              <w:start w:sz="11.199999999999989" w:val="single" w:color="#F2F2F2"/>
              <w:top w:sz="11.199999999999989" w:val="single" w:color="#F2F2F2"/>
              <w:bottom w:sz="12.0" w:val="single" w:color="#F2F2F2"/>
            </w:tcBorders>
          </w:tcPr>
          <w:p/>
        </w:tc>
        <w:tc>
          <w:tcPr>
            <w:tcW w:type="dxa" w:w="2261"/>
          </w:tcPr>
          <w:p/>
        </w:tc>
        <w:tc>
          <w:tcPr>
            <w:tcW w:type="dxa" w:w="2261"/>
          </w:tcPr>
          <w:p/>
        </w:tc>
        <w:tc>
          <w:tcPr>
            <w:tcW w:type="dxa" w:w="2261"/>
          </w:tcPr>
          <w:p/>
        </w:tc>
        <w:tc>
          <w:tcPr>
            <w:tcW w:type="dxa" w:w="2261"/>
          </w:tcPr>
          <w:p/>
        </w:tc>
      </w:tr>
      <w:tr>
        <w:tc>
          <w:tcPr>
            <w:tcW w:type="dxa" w:w="2261"/>
            <w:tcBorders>
              <w:start w:sz="11.199999999999989" w:val="single" w:color="#F2F2F2"/>
              <w:top w:sz="11.199999999999989" w:val="single" w:color="#F2F2F2"/>
              <w:bottom w:sz="12.0" w:val="single" w:color="#F2F2F2"/>
            </w:tcBorders>
          </w:tcPr>
          <w:p/>
        </w:tc>
        <w:tc>
          <w:tcPr>
            <w:tcW w:type="dxa" w:w="2261"/>
          </w:tcPr>
          <w:p/>
        </w:tc>
        <w:tc>
          <w:tcPr>
            <w:tcW w:type="dxa" w:w="2261"/>
          </w:tcPr>
          <w:p/>
        </w:tc>
        <w:tc>
          <w:tcPr>
            <w:tcW w:type="dxa" w:w="2261"/>
          </w:tcPr>
          <w:p/>
        </w:tc>
        <w:tc>
          <w:tcPr>
            <w:tcW w:type="dxa" w:w="2261"/>
          </w:tcPr>
          <w:p/>
        </w:tc>
      </w:tr>
    </w:tbl>
    <w:p>
      <w:pPr>
        <w:sectPr>
          <w:pgSz w:w="12240" w:h="15840"/>
          <w:pgMar w:top="220" w:right="456" w:bottom="248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538" w:after="22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</w:rPr>
              <w:t xml:space="preserve">16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  <w:u w:val="single"/>
              </w:rPr>
              <w:t>TBOH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  <w:u w:val="single"/>
              </w:rPr>
              <w:t>OTEL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  <w:u w:val="single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  <w:u w:val="single"/>
              </w:rPr>
              <w:t>ODE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32"/>
                <w:u w:val="single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  <w:u w:val="single"/>
              </w:rPr>
              <w:t>IST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70.0000000000001" w:type="dxa"/>
            </w:tblPr>
            <w:tblGrid>
              <w:gridCol w:w="5627"/>
              <w:gridCol w:w="5627"/>
            </w:tblGrid>
            <w:tr>
              <w:trPr>
                <w:trHeight w:hRule="exact" w:val="840"/>
              </w:trPr>
              <w:tc>
                <w:tcPr>
                  <w:tcW w:type="dxa" w:w="2396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2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Description</w:t>
                  </w:r>
                </w:p>
              </w:tc>
              <w:tc>
                <w:tcPr>
                  <w:tcW w:type="dxa" w:w="6934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This API method is used to fetch the complete detail of the Hotel like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 name, Hotel address, Hotel Description, Images etc associated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with the city using CityCode. 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2396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0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URL qualifier</w:t>
                  </w:r>
                </w:p>
              </w:tc>
              <w:tc>
                <w:tcPr>
                  <w:tcW w:type="dxa" w:w="6934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116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5B9BD2"/>
                      <w:sz w:val="22"/>
                    </w:rPr>
                    <w:t>BaseURL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5B9BD2"/>
                      <w:sz w:val="22"/>
                    </w:rPr>
                    <w:t>/TBOHotelCodeList</w:t>
                  </w:r>
                </w:p>
              </w:tc>
            </w:tr>
            <w:tr>
              <w:trPr>
                <w:trHeight w:hRule="exact" w:val="540"/>
              </w:trPr>
              <w:tc>
                <w:tcPr>
                  <w:tcW w:type="dxa" w:w="2396"/>
                  <w:tcBorders>
                    <w:top w:sz="4.0" w:val="single" w:color="#B2B2B2"/>
                    <w:end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58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5B9BD2"/>
                      <w:sz w:val="22"/>
                    </w:rPr>
                    <w:t>Method</w:t>
                  </w:r>
                </w:p>
              </w:tc>
              <w:tc>
                <w:tcPr>
                  <w:tcW w:type="dxa" w:w="6934"/>
                  <w:tcBorders>
                    <w:start w:sz="4.0" w:val="single" w:color="#B2B2B2"/>
                    <w:top w:sz="4.0" w:val="single" w:color="#B2B2B2"/>
                    <w:bottom w:sz="4.0" w:val="single" w:color="#B2B2B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58" w:after="0"/>
                    <w:ind w:left="1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5B9BD2"/>
                      <w:sz w:val="22"/>
                    </w:rPr>
                    <w:t>POST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804"/>
              </w:trPr>
              <w:tc>
                <w:tcPr>
                  <w:tcW w:type="dxa" w:w="3340"/>
                  <w:gridSpan w:val="2"/>
                  <w:tcBorders/>
                  <w:shd w:fill="f2f2f2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4" w:lineRule="exact" w:before="210" w:after="0"/>
                    <w:ind w:left="2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8"/>
                    </w:rPr>
                    <w:t>16.1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  <w:u w:val="single"/>
                    </w:rPr>
                    <w:t>REQUEST PARAMETER</w:t>
                  </w:r>
                </w:p>
              </w:tc>
              <w:tc>
                <w:tcPr>
                  <w:tcW w:type="dxa" w:w="626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436"/>
              </w:trPr>
              <w:tc>
                <w:tcPr>
                  <w:tcW w:type="dxa" w:w="176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1760"/>
                  </w:tblGrid>
                  <w:tr>
                    <w:trPr>
                      <w:trHeight w:hRule="exact" w:val="642"/>
                    </w:trPr>
                    <w:tc>
                      <w:tcPr>
                        <w:tcW w:type="dxa" w:w="1420"/>
                        <w:tcBorders/>
                        <w:shd w:fill="f2f2f2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0" w:lineRule="exact" w:before="166" w:after="0"/>
                          <w:ind w:left="114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1C1C1C"/>
                            <w:sz w:val="24"/>
                          </w:rPr>
                          <w:t>Parameter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58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12" w:after="0"/>
                    <w:ind w:left="0" w:right="374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626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412" w:after="0"/>
                    <w:ind w:left="15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20" w:lineRule="exact" w:before="426" w:after="454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24"/>
              </w:rPr>
              <w:t>16.1.1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19"/>
              </w:rPr>
              <w:t xml:space="preserve">SAMPLE REQUEST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46.0000000000001" w:type="dxa"/>
            </w:tblPr>
            <w:tblGrid>
              <w:gridCol w:w="11254"/>
            </w:tblGrid>
            <w:tr>
              <w:trPr>
                <w:trHeight w:hRule="exact" w:val="1130"/>
              </w:trPr>
              <w:tc>
                <w:tcPr>
                  <w:tcW w:type="dxa" w:w="9536"/>
                  <w:tcBorders>
                    <w:start w:sz="3.2000000000000455" w:val="single" w:color="#E7E6E6"/>
                    <w:top w:sz="3.200000000000273" w:val="single" w:color="#E7E6E6"/>
                    <w:end w:sz="4.0" w:val="single" w:color="#E7E6E6"/>
                    <w:bottom w:sz="4.0" w:val="single" w:color="#E7E6E6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524" w:val="left"/>
                    </w:tabs>
                    <w:autoSpaceDE w:val="0"/>
                    <w:widowControl/>
                    <w:spacing w:line="305" w:lineRule="auto" w:before="84" w:after="0"/>
                    <w:ind w:left="92" w:right="5904" w:firstLine="0"/>
                    <w:jc w:val="left"/>
                  </w:pP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{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"CityCode"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>"130452"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A01212"/>
                      <w:sz w:val="18"/>
                    </w:rPr>
                    <w:t>"IsDetailedResponse"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451A2"/>
                      <w:sz w:val="18"/>
                    </w:rPr>
                    <w:t xml:space="preserve">"true" </w:t>
                  </w:r>
                  <w:r>
                    <w:br/>
                  </w:r>
                  <w:r>
                    <w:rPr>
                      <w:rFonts w:ascii="Courier New" w:hAnsi="Courier New" w:eastAsia="Courier New"/>
                      <w:b w:val="0"/>
                      <w:i w:val="0"/>
                      <w:color w:val="000000"/>
                      <w:sz w:val="18"/>
                    </w:rPr>
                    <w:t xml:space="preserve">}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7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802"/>
              </w:trPr>
              <w:tc>
                <w:tcPr>
                  <w:tcW w:type="dxa" w:w="3380"/>
                  <w:gridSpan w:val="2"/>
                  <w:tcBorders/>
                  <w:shd w:fill="f2f2f2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6" w:lineRule="exact" w:before="206" w:after="0"/>
                    <w:ind w:left="2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28"/>
                    </w:rPr>
                    <w:t>16.2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2"/>
                      <w:u w:val="single"/>
                    </w:rPr>
                    <w:t>RESPONSE PARAMETER</w:t>
                  </w:r>
                </w:p>
              </w:tc>
              <w:tc>
                <w:tcPr>
                  <w:tcW w:type="dxa" w:w="6220"/>
                  <w:tcBorders/>
                  <w:shd w:fill="f2f2f2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438"/>
              </w:trPr>
              <w:tc>
                <w:tcPr>
                  <w:tcW w:type="dxa" w:w="1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940" w:after="0"/>
                    <w:ind w:left="1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Parameter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940" w:after="0"/>
                    <w:ind w:left="0" w:right="506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Type</w:t>
                  </w:r>
                </w:p>
              </w:tc>
              <w:tc>
                <w:tcPr>
                  <w:tcW w:type="dxa" w:w="6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940" w:after="0"/>
                    <w:ind w:left="5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Description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78"/>
              </w:trPr>
              <w:tc>
                <w:tcPr>
                  <w:tcW w:type="dxa" w:w="2268"/>
                  <w:tcBorders>
                    <w:start w:sz="1.6000000000000227" w:val="single" w:color="#F2F2F2"/>
                    <w:top w:sz="12.0" w:val="single" w:color="#D0D0D0"/>
                    <w:end w:sz="1.599999999999909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64" w:after="0"/>
                    <w:ind w:left="11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Status; </w:t>
                  </w:r>
                </w:p>
              </w:tc>
              <w:tc>
                <w:tcPr>
                  <w:tcW w:type="dxa" w:w="1050"/>
                  <w:tcBorders>
                    <w:start w:sz="1.599999999999909" w:val="single" w:color="#F2F2F2"/>
                    <w:top w:sz="12.0" w:val="single" w:color="#D0D0D0"/>
                    <w:end w:sz="1.599999999999909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6404"/>
                  <w:tcBorders>
                    <w:start w:sz="1.599999999999909" w:val="single" w:color="#F2F2F2"/>
                    <w:top w:sz="12.0" w:val="single" w:color="#D0D0D0"/>
                    <w:end w:sz="1.6000000000003638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62"/>
              </w:trPr>
              <w:tc>
                <w:tcPr>
                  <w:tcW w:type="dxa" w:w="2268"/>
                  <w:tcBorders>
                    <w:start w:sz="1.6000000000000227" w:val="single" w:color="#F2F2F2"/>
                    <w:top w:sz="1.5999999999994543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</w:t>
                  </w:r>
                </w:p>
              </w:tc>
              <w:tc>
                <w:tcPr>
                  <w:tcW w:type="dxa" w:w="1050"/>
                  <w:tcBorders>
                    <w:start w:sz="1.599999999999909" w:val="single" w:color="#F2F2F2"/>
                    <w:top w:sz="1.5999999999994543" w:val="single" w:color="#F2F2F2"/>
                    <w:end w:sz="1.599999999999909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6404"/>
                  <w:tcBorders>
                    <w:start w:sz="1.599999999999909" w:val="single" w:color="#F2F2F2"/>
                    <w:top w:sz="1.5999999999994543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Internal code to denote response status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42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60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292100</wp:posOffset>
            </wp:positionV>
            <wp:extent cx="1460500" cy="393700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393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292100</wp:posOffset>
            </wp:positionV>
            <wp:extent cx="673100" cy="3937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93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673100</wp:posOffset>
            </wp:positionV>
            <wp:extent cx="1460500" cy="4318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673100</wp:posOffset>
            </wp:positionV>
            <wp:extent cx="673100" cy="43180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673100</wp:posOffset>
            </wp:positionV>
            <wp:extent cx="4076700" cy="43180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1092200</wp:posOffset>
            </wp:positionV>
            <wp:extent cx="1460500" cy="431800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1092200</wp:posOffset>
            </wp:positionV>
            <wp:extent cx="673100" cy="4318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1092200</wp:posOffset>
            </wp:positionV>
            <wp:extent cx="4076700" cy="431800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1511300</wp:posOffset>
            </wp:positionV>
            <wp:extent cx="1460500" cy="6096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1511300</wp:posOffset>
            </wp:positionV>
            <wp:extent cx="673100" cy="609600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1511300</wp:posOffset>
            </wp:positionV>
            <wp:extent cx="4076700" cy="6096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2108200</wp:posOffset>
            </wp:positionV>
            <wp:extent cx="1460500" cy="4445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44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2108200</wp:posOffset>
            </wp:positionV>
            <wp:extent cx="673100" cy="44450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44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2108200</wp:posOffset>
            </wp:positionV>
            <wp:extent cx="4076700" cy="444500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4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2540000</wp:posOffset>
            </wp:positionV>
            <wp:extent cx="1460500" cy="43180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2540000</wp:posOffset>
            </wp:positionV>
            <wp:extent cx="673100" cy="431800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2540000</wp:posOffset>
            </wp:positionV>
            <wp:extent cx="4076700" cy="43180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2959100</wp:posOffset>
            </wp:positionV>
            <wp:extent cx="1460500" cy="431800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2959100</wp:posOffset>
            </wp:positionV>
            <wp:extent cx="673100" cy="431800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2959100</wp:posOffset>
            </wp:positionV>
            <wp:extent cx="4076700" cy="4318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3378200</wp:posOffset>
            </wp:positionV>
            <wp:extent cx="1460500" cy="4318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3378200</wp:posOffset>
            </wp:positionV>
            <wp:extent cx="673100" cy="431800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3378200</wp:posOffset>
            </wp:positionV>
            <wp:extent cx="4076700" cy="431800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3797300</wp:posOffset>
            </wp:positionV>
            <wp:extent cx="1460500" cy="444500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44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3797300</wp:posOffset>
            </wp:positionV>
            <wp:extent cx="673100" cy="444500"/>
            <wp:wrapNone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44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3797300</wp:posOffset>
            </wp:positionV>
            <wp:extent cx="4076700" cy="444500"/>
            <wp:wrapNone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4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4229100</wp:posOffset>
            </wp:positionV>
            <wp:extent cx="1460500" cy="431800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4229100</wp:posOffset>
            </wp:positionV>
            <wp:extent cx="673100" cy="431800"/>
            <wp:wrapNone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4229100</wp:posOffset>
            </wp:positionV>
            <wp:extent cx="4076700" cy="431800"/>
            <wp:wrapNone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4648200</wp:posOffset>
            </wp:positionV>
            <wp:extent cx="1460500" cy="431800"/>
            <wp:wrapNone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4648200</wp:posOffset>
            </wp:positionV>
            <wp:extent cx="673100" cy="431800"/>
            <wp:wrapNone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4648200</wp:posOffset>
            </wp:positionV>
            <wp:extent cx="4076700" cy="431800"/>
            <wp:wrapNone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749300</wp:posOffset>
            </wp:positionH>
            <wp:positionV relativeFrom="page">
              <wp:posOffset>5219700</wp:posOffset>
            </wp:positionV>
            <wp:extent cx="6184900" cy="2616200"/>
            <wp:wrapNone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616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54"/>
        </w:trPr>
        <w:tc>
          <w:tcPr>
            <w:tcW w:type="dxa" w:w="11254"/>
            <w:tcBorders>
              <w:start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2.0" w:type="dxa"/>
            </w:tblPr>
            <w:tblGrid>
              <w:gridCol w:w="3751"/>
              <w:gridCol w:w="3751"/>
              <w:gridCol w:w="3751"/>
            </w:tblGrid>
            <w:tr>
              <w:trPr>
                <w:trHeight w:hRule="exact" w:val="684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10" w:after="0"/>
                    <w:ind w:left="4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Hotels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1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Object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4" w:after="0"/>
                    <w:ind w:left="6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076700" cy="393700"/>
                        <wp:docPr id="60" name="Picture 6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6700" cy="3937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58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4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HotelCode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2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0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Unique TBOH hotel codes </w:t>
                  </w:r>
                </w:p>
              </w:tc>
            </w:tr>
            <w:tr>
              <w:trPr>
                <w:trHeight w:hRule="exact" w:val="66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78" w:after="0"/>
                    <w:ind w:left="4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HotelName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7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78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 name against TBOH hotel code </w:t>
                  </w:r>
                </w:p>
              </w:tc>
            </w:tr>
            <w:tr>
              <w:trPr>
                <w:trHeight w:hRule="exact" w:val="94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82" w:after="0"/>
                    <w:ind w:left="4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HotelRating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232" w:after="0"/>
                    <w:ind w:left="2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Enumer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ation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82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Star Rating of the hotel </w:t>
                  </w:r>
                </w:p>
              </w:tc>
            </w:tr>
            <w:tr>
              <w:trPr>
                <w:trHeight w:hRule="exact" w:val="66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4" w:after="0"/>
                    <w:ind w:left="4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Address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4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Address first line of the hotel </w:t>
                  </w:r>
                </w:p>
              </w:tc>
            </w:tr>
            <w:tr>
              <w:trPr>
                <w:trHeight w:hRule="exact" w:val="66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6" w:after="0"/>
                    <w:ind w:left="4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Attractions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6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It shows the nearby locations, and the attractions point 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2" w:after="0"/>
                    <w:ind w:left="4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CountryName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92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Name of the Country </w:t>
                  </w:r>
                </w:p>
              </w:tc>
            </w:tr>
            <w:tr>
              <w:trPr>
                <w:trHeight w:hRule="exact" w:val="66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76" w:after="0"/>
                    <w:ind w:left="4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CountryCode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76" w:after="0"/>
                    <w:ind w:left="2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76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of the country </w:t>
                  </w:r>
                </w:p>
              </w:tc>
            </w:tr>
            <w:tr>
              <w:trPr>
                <w:trHeight w:hRule="exact" w:val="66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2" w:after="0"/>
                    <w:ind w:left="4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2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 short description about the hotel </w:t>
                  </w:r>
                </w:p>
              </w:tc>
            </w:tr>
            <w:tr>
              <w:trPr>
                <w:trHeight w:hRule="exact" w:val="66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2" w:after="0"/>
                    <w:ind w:left="4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FaxNumber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2" w:after="0"/>
                    <w:ind w:left="2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2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Fax number of the hotel </w:t>
                  </w: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8" w:after="0"/>
                    <w:ind w:left="4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HotelFacilities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8" w:after="0"/>
                    <w:ind w:left="1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Display all available hotel facilities </w:t>
                  </w:r>
                </w:p>
              </w:tc>
            </w:tr>
            <w:tr>
              <w:trPr>
                <w:trHeight w:hRule="exact" w:val="78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96" w:after="0"/>
                    <w:ind w:left="4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Map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9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96" w:after="0"/>
                    <w:ind w:left="19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Contains latitude, longitude information </w:t>
                  </w:r>
                </w:p>
              </w:tc>
            </w:tr>
            <w:tr>
              <w:trPr>
                <w:trHeight w:hRule="exact" w:val="66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4" w:after="0"/>
                    <w:ind w:left="4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PhoneNumber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4" w:after="0"/>
                    <w:ind w:left="19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Phone number of the Hotel </w:t>
                  </w:r>
                </w:p>
              </w:tc>
            </w:tr>
            <w:tr>
              <w:trPr>
                <w:trHeight w:hRule="exact" w:val="72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74" w:after="0"/>
                    <w:ind w:left="4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PinCode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74" w:after="0"/>
                    <w:ind w:left="2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16" w:after="0"/>
                    <w:ind w:left="19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Pin code of hotel’s city </w:t>
                  </w:r>
                </w:p>
              </w:tc>
            </w:tr>
            <w:tr>
              <w:trPr>
                <w:trHeight w:hRule="exact" w:val="70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22" w:after="0"/>
                    <w:ind w:left="4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CityId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22" w:after="0"/>
                    <w:ind w:left="22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Integer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22" w:after="0"/>
                    <w:ind w:left="19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Code of the city </w:t>
                  </w:r>
                </w:p>
              </w:tc>
            </w:tr>
            <w:tr>
              <w:trPr>
                <w:trHeight w:hRule="exact" w:val="68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8" w:after="0"/>
                    <w:ind w:left="4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HotelWebsiteURL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8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88" w:after="0"/>
                    <w:ind w:left="19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Hotel website URL </w:t>
                  </w:r>
                </w:p>
              </w:tc>
            </w:tr>
            <w:tr>
              <w:trPr>
                <w:trHeight w:hRule="exact" w:val="552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72" w:after="0"/>
                    <w:ind w:left="41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CityName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7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String </w:t>
                  </w:r>
                </w:p>
              </w:tc>
              <w:tc>
                <w:tcPr>
                  <w:tcW w:type="dxa" w:w="6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72" w:after="0"/>
                    <w:ind w:left="19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Name of City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34" w:lineRule="exact" w:before="2076" w:after="0"/>
              <w:ind w:left="95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61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>P a g e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9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20" w:right="458" w:bottom="25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234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6.0000000000001" w:type="dxa"/>
            </w:tblPr>
            <w:tblGrid>
              <w:gridCol w:w="5627"/>
              <w:gridCol w:w="5627"/>
            </w:tblGrid>
            <w:tr>
              <w:trPr>
                <w:trHeight w:hRule="exact" w:val="662"/>
              </w:trPr>
              <w:tc>
                <w:tcPr>
                  <w:tcW w:type="dxa" w:w="109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6" w:lineRule="exact" w:before="60" w:after="0"/>
                    <w:ind w:left="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8"/>
                    </w:rPr>
                    <w:t xml:space="preserve">16.2.1 </w:t>
                  </w:r>
                </w:p>
              </w:tc>
              <w:tc>
                <w:tcPr>
                  <w:tcW w:type="dxa" w:w="826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0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0.0" w:type="dxa"/>
                  </w:tblPr>
                  <w:tblGrid>
                    <w:gridCol w:w="8264"/>
                  </w:tblGrid>
                  <w:tr>
                    <w:trPr>
                      <w:trHeight w:hRule="exact" w:val="542"/>
                    </w:trPr>
                    <w:tc>
                      <w:tcPr>
                        <w:tcW w:type="dxa" w:w="8104"/>
                        <w:tcBorders/>
                        <w:shd w:fill="dddddd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4" w:lineRule="exact" w:before="24" w:after="0"/>
                          <w:ind w:left="186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446EC4"/>
                            <w:sz w:val="22"/>
                            <w:u w:val="single"/>
                          </w:rPr>
                          <w:t>SAMPLE RESPONSE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6.0000000000001" w:type="dxa"/>
            </w:tblPr>
            <w:tblGrid>
              <w:gridCol w:w="5627"/>
              <w:gridCol w:w="5627"/>
            </w:tblGrid>
            <w:tr>
              <w:trPr>
                <w:trHeight w:hRule="exact" w:val="10706"/>
              </w:trPr>
              <w:tc>
                <w:tcPr>
                  <w:tcW w:type="dxa" w:w="129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auto" w:before="8620" w:after="0"/>
                    <w:ind w:left="564" w:right="140" w:firstLine="0"/>
                    <w:jc w:val="both"/>
                  </w:pP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1.1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km 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1.1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km 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1.1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km 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1.1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km 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1.2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km 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1.2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km 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1.3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km 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1.3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km</w:t>
                  </w:r>
                </w:p>
              </w:tc>
              <w:tc>
                <w:tcPr>
                  <w:tcW w:type="dxa" w:w="8064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138.0" w:type="dxa"/>
                  </w:tblPr>
                  <w:tblGrid>
                    <w:gridCol w:w="8064"/>
                  </w:tblGrid>
                  <w:tr>
                    <w:trPr>
                      <w:trHeight w:hRule="exact" w:val="7832"/>
                    </w:trPr>
                    <w:tc>
                      <w:tcPr>
                        <w:tcW w:type="dxa" w:w="9128"/>
                        <w:tcBorders>
                          <w:start w:sz="3.8399999141693115" w:val="single" w:color="#C7C7C7"/>
                          <w:top w:sz="3.8399999141693115" w:val="single" w:color="#C7C7C7"/>
                          <w:end w:sz="3.8399999141693115" w:val="single" w:color="#C7C7C7"/>
                          <w:bottom w:sz="3.8399999141693115" w:val="single" w:color="#C7C7C7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204" w:val="left"/>
                            <w:tab w:pos="500" w:val="left"/>
                            <w:tab w:pos="896" w:val="left"/>
                            <w:tab w:pos="1292" w:val="left"/>
                            <w:tab w:pos="1688" w:val="left"/>
                          </w:tabs>
                          <w:autoSpaceDE w:val="0"/>
                          <w:widowControl/>
                          <w:spacing w:line="302" w:lineRule="auto" w:before="98" w:after="0"/>
                          <w:ind w:left="106" w:right="0" w:firstLine="0"/>
                          <w:jc w:val="left"/>
                        </w:pP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A01212"/>
                            <w:sz w:val="18"/>
                          </w:rPr>
                          <w:t>"Status"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A01212"/>
                            <w:sz w:val="18"/>
                          </w:rPr>
                          <w:t>"Code"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88555"/>
                            <w:sz w:val="18"/>
                          </w:rPr>
                          <w:t>200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A01212"/>
                            <w:sz w:val="18"/>
                          </w:rPr>
                          <w:t>"Description"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 xml:space="preserve">"Success"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},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A01212"/>
                            <w:sz w:val="18"/>
                          </w:rPr>
                          <w:t>"Hotels"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[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{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A01212"/>
                            <w:sz w:val="18"/>
                          </w:rPr>
                          <w:t>"HotelCode"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>"1010099"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A01212"/>
                            <w:sz w:val="18"/>
                          </w:rPr>
                          <w:t>"HotelName"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>"Holiday Inn Express New York - Manhattan West Side"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A01212"/>
                            <w:sz w:val="18"/>
                          </w:rPr>
                          <w:t>"HotelRating"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>"ThreeStar"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A01212"/>
                            <w:sz w:val="18"/>
                          </w:rPr>
                          <w:t>"Address"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>"538 West 48th Street New York CityNew York 10036 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A01212"/>
                            <w:sz w:val="18"/>
                          </w:rPr>
                          <w:t>"Attractions"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: [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 xml:space="preserve">"Distances are displayed to the nearest 0.1 mile and kilometer. &lt;br /&gt; &lt;p&gt; 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>American Lyric Theater - 0.9 km / 0.5 mi &lt;br /&gt; Ambassador Theatre -</w:t>
                        </w:r>
                        <w:r>
                          <w:br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>1 km / 0.6 mi &lt;br /&gt; Gershwin Theater - 1 km / 0.6 mi &lt;br /&gt; Richard Rodgers Theatre -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>1 km / 0.6 mi &lt;br /&gt; Lunt-Fontanne Theatre -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 xml:space="preserve">/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 xml:space="preserve">/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 xml:space="preserve">/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 xml:space="preserve">/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 xml:space="preserve">/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 xml:space="preserve">/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 xml:space="preserve">/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>/</w:t>
                        </w:r>
                      </w:p>
                      <w:p>
                        <w:pPr>
                          <w:autoSpaceDN w:val="0"/>
                          <w:tabs>
                            <w:tab w:pos="1686" w:val="left"/>
                          </w:tabs>
                          <w:autoSpaceDE w:val="0"/>
                          <w:widowControl/>
                          <w:spacing w:line="271" w:lineRule="auto" w:before="636" w:after="0"/>
                          <w:ind w:left="202" w:right="288" w:firstLine="0"/>
                          <w:jc w:val="left"/>
                        </w:pP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>" NY (NYS-Skyports Seaplane Base) - 4.9 km / 3 mi&lt;br /&gt; Teterboro"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00000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>" NJ (TEB) -</w:t>
                        </w:r>
                        <w:r>
                          <w:br/>
                        </w:r>
                        <w:r>
                          <w:rPr>
                            <w:rFonts w:ascii="Consolas" w:hAnsi="Consolas" w:eastAsia="Consolas"/>
                            <w:b w:val="0"/>
                            <w:i w:val="0"/>
                            <w:color w:val="0451A2"/>
                            <w:sz w:val="18"/>
                          </w:rPr>
                          <w:t>18.7 km / 11.6 mi&lt;br /&gt; &lt;/p&gt;&lt;p&gt;The preferred airport for Holiday Inn Express New York -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90" w:lineRule="auto" w:before="768" w:after="0"/>
                    <w:ind w:left="156" w:right="0" w:firstLine="0"/>
                    <w:jc w:val="left"/>
                  </w:pP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0.7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mi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&lt;br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/&gt; The Majestic Theater -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0.7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mi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&lt;br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/&gt; Jacob K. Javits Convention Center -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0.7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mi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&lt;br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/&gt; Times Square - 1.1 km / 0.7 mi &lt;br /&gt; St. James Theatre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-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0.7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mi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&lt;br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/&gt; Shubert Theatre - 1.2 km / 0.7 mi &lt;br /&gt; Broadway -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0.7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mi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&lt;br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/&gt; Winter Garden Theatre - 1.2 km / 0.7 mi &lt;br /&gt; Minskoff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Theater -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0.8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mi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&lt;br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/&gt; Broadway Theatre -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0.8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mi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&lt;br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/&gt; New York Times Building -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0.8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mi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&lt;br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/&gt; &lt;/p&gt;&lt;p&gt;The nearest airports are:&lt;br /&gt;LaGuardia Airport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(LGA) -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50" w:after="0"/>
              <w:ind w:left="1300" w:right="1152" w:firstLine="0"/>
              <w:jc w:val="left"/>
            </w:pPr>
            <w:r>
              <w:rPr>
                <w:rFonts w:ascii="Consolas" w:hAnsi="Consolas" w:eastAsia="Consolas"/>
                <w:b w:val="0"/>
                <w:i w:val="0"/>
                <w:color w:val="0451A2"/>
                <w:sz w:val="18"/>
              </w:rPr>
              <w:t>16.3</w:t>
            </w:r>
            <w:r>
              <w:rPr>
                <w:rFonts w:ascii="Consolas" w:hAnsi="Consolas" w:eastAsia="Consolas"/>
                <w:b w:val="0"/>
                <w:i w:val="0"/>
                <w:color w:val="0451A2"/>
                <w:sz w:val="18"/>
              </w:rPr>
              <w:t>km</w:t>
            </w:r>
            <w:r>
              <w:rPr>
                <w:rFonts w:ascii="Consolas" w:hAnsi="Consolas" w:eastAsia="Consolas"/>
                <w:b w:val="0"/>
                <w:i w:val="0"/>
                <w:color w:val="0451A2"/>
                <w:sz w:val="18"/>
              </w:rPr>
              <w:t>/ 10.2</w:t>
            </w:r>
            <w:r>
              <w:rPr>
                <w:rFonts w:ascii="Consolas" w:hAnsi="Consolas" w:eastAsia="Consolas"/>
                <w:b w:val="0"/>
                <w:i w:val="0"/>
                <w:color w:val="0451A2"/>
                <w:sz w:val="18"/>
              </w:rPr>
              <w:t>mi&lt;br /&gt; John F. Kennedy Intl. Airport (JFK) -</w:t>
            </w:r>
            <w:r>
              <w:br/>
            </w:r>
            <w:r>
              <w:rPr>
                <w:rFonts w:ascii="Consolas" w:hAnsi="Consolas" w:eastAsia="Consolas"/>
                <w:b w:val="0"/>
                <w:i w:val="0"/>
                <w:color w:val="0451A2"/>
                <w:sz w:val="18"/>
              </w:rPr>
              <w:t>29.6</w:t>
            </w:r>
            <w:r>
              <w:rPr>
                <w:rFonts w:ascii="Consolas" w:hAnsi="Consolas" w:eastAsia="Consolas"/>
                <w:b w:val="0"/>
                <w:i w:val="0"/>
                <w:color w:val="0451A2"/>
                <w:sz w:val="18"/>
              </w:rPr>
              <w:t>km</w:t>
            </w:r>
            <w:r>
              <w:rPr>
                <w:rFonts w:ascii="Consolas" w:hAnsi="Consolas" w:eastAsia="Consolas"/>
                <w:b w:val="0"/>
                <w:i w:val="0"/>
                <w:color w:val="0451A2"/>
                <w:sz w:val="18"/>
              </w:rPr>
              <w:t>/ 18.4</w:t>
            </w:r>
            <w:r>
              <w:rPr>
                <w:rFonts w:ascii="Consolas" w:hAnsi="Consolas" w:eastAsia="Consolas"/>
                <w:b w:val="0"/>
                <w:i w:val="0"/>
                <w:color w:val="0451A2"/>
                <w:sz w:val="18"/>
              </w:rPr>
              <w:t>mi&lt;br /&gt; Liberty Intl. Airport (EWR) - 27.1 km / 16.8 mi&lt;br /&gt; New York"</w:t>
            </w:r>
            <w:r>
              <w:rPr>
                <w:rFonts w:ascii="Consolas" w:hAnsi="Consolas" w:eastAsia="Consolas"/>
                <w:b w:val="0"/>
                <w:i w:val="0"/>
                <w:color w:val="000000"/>
                <w:sz w:val="18"/>
              </w:rPr>
              <w:t xml:space="preserve">, </w:t>
            </w:r>
          </w:p>
          <w:p>
            <w:pPr>
              <w:autoSpaceDN w:val="0"/>
              <w:autoSpaceDE w:val="0"/>
              <w:widowControl/>
              <w:spacing w:line="264" w:lineRule="exact" w:before="992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62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78.0" w:type="dxa"/>
            </w:tblPr>
            <w:tblGrid>
              <w:gridCol w:w="11254"/>
            </w:tblGrid>
            <w:tr>
              <w:trPr>
                <w:trHeight w:hRule="exact" w:val="12694"/>
              </w:trPr>
              <w:tc>
                <w:tcPr>
                  <w:tcW w:type="dxa" w:w="9128"/>
                  <w:tcBorders>
                    <w:start w:sz="1.9199999570846558" w:val="single" w:color="#C7C7C7"/>
                    <w:top w:sz="1.9199999570846558" w:val="single" w:color="#C7C7C7"/>
                    <w:end w:sz="1.9199999570846558" w:val="single" w:color="#C7C7C7"/>
                    <w:bottom w:sz="1.9199999570846558" w:val="single" w:color="#C7C7C7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2" w:val="left"/>
                      <w:tab w:pos="1288" w:val="left"/>
                      <w:tab w:pos="1292" w:val="left"/>
                      <w:tab w:pos="1688" w:val="left"/>
                    </w:tabs>
                    <w:autoSpaceDE w:val="0"/>
                    <w:widowControl/>
                    <w:spacing w:line="305" w:lineRule="auto" w:before="88" w:after="0"/>
                    <w:ind w:left="102" w:right="0" w:firstLine="0"/>
                    <w:jc w:val="left"/>
                  </w:pP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Manhattan West Side is LaGuardia Airport (LGA). &lt;/p&gt;"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A01212"/>
                      <w:sz w:val="18"/>
                    </w:rPr>
                    <w:t>"CountryName"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"USA"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A01212"/>
                      <w:sz w:val="18"/>
                    </w:rPr>
                    <w:t>"CountryCode"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"US"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A01212"/>
                      <w:sz w:val="18"/>
                    </w:rPr>
                    <w:t>"Description"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"&lt;p&gt;HeadLine : Near Gershwin Theater&lt;/p&gt;&lt;p&gt;Location : A stay at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Holiday Inn Express New York -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Manhattan West Side places you in the heart of New York, within a 15-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minute walk of Gershwin Theater and Jacob K. Javits Convention Center. This hotel is 0.7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mi (1.1 km) from Times Square and 0.7 mi (1.2 km) from Broadway.&lt;/p&gt;&lt;p&gt;Rooms : Make yourse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lf at home in one of the 177 air-conditioned rooms featuring refrigerators and flat-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screen televisions. Your room comes with a pillowtop bed. Complimentary wireless Internet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access keeps you connected, and cable programming is available for your entertainment. Pri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vate bathrooms with shower/tub combinations feature complimentary toiletries and hair drye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rs.&lt;/p&gt;&lt;p&gt;Dining : Grab a bite from the grocery/convenience store, or stay in and take adv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antage of the hotel s room service (during limited hours). A complimentary buffet breakfas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t is included.&lt;/p&gt;&lt;p&gt;CheckIn Instructions : Extra-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person charges may apply and vary depending on property policy Government-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issued photo identification and a credit card, debit card, or cash deposit may be required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at check-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in for incidental charges Special requests are subject to availability upon check-</w:t>
                  </w:r>
                  <w:r>
                    <w:br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in and may incur additional charges; special requests cannot be guaranteed No onsite parki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ng is available This property accepts credit cards, debit cards, cash, and mobile payments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Safety features at this property include a carbon monoxide detector, a fire extinguisher,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a smoke detector, a security system, a first aid kit, and window guards&lt;/p&gt;&lt;p&gt;Special Ins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tructions : Front desk staff will greet guests on arrival.&lt;/p&gt;"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A01212"/>
                      <w:sz w:val="18"/>
                    </w:rPr>
                    <w:t>"FaxNumber"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"1-212-582-0693"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A01212"/>
                      <w:sz w:val="18"/>
                    </w:rPr>
                    <w:t>"HotelFacilities"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: [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"Visual alarms in hallways"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"Handrails in stairways"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"elevator"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"Fitness facilities"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"24-hour front desk"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"Free breakfast"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"Grocery/convenience store"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"Express check-out"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"Dry cleaning/laundry service"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"Free WiFi"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"Smoke-free property"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"Luggage storage"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"ATM/banking"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"24-hour business center"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"Wheelchair accessible (may have limitations)"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"Wheelchair accessible path of travel"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"Television in common areas"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"Accessible bathroom"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"24-hour fitness facilities"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"Roll-in shower"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206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63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66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78.0" w:type="dxa"/>
            </w:tblPr>
            <w:tblGrid>
              <w:gridCol w:w="11254"/>
            </w:tblGrid>
            <w:tr>
              <w:trPr>
                <w:trHeight w:hRule="exact" w:val="4060"/>
              </w:trPr>
              <w:tc>
                <w:tcPr>
                  <w:tcW w:type="dxa" w:w="9128"/>
                  <w:tcBorders>
                    <w:start w:sz="3.8399999141693115" w:val="single" w:color="#C7C7C7"/>
                    <w:top w:sz="3.8399999141693115" w:val="single" w:color="#C7C7C7"/>
                    <w:end w:sz="3.8399999141693115" w:val="single" w:color="#C7C7C7"/>
                    <w:bottom w:sz="3.8399999141693115" w:val="single" w:color="#C7C7C7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94" w:val="left"/>
                      <w:tab w:pos="1290" w:val="left"/>
                      <w:tab w:pos="1686" w:val="left"/>
                    </w:tabs>
                    <w:autoSpaceDE w:val="0"/>
                    <w:widowControl/>
                    <w:spacing w:line="300" w:lineRule="auto" w:before="88" w:after="0"/>
                    <w:ind w:left="104" w:right="288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"In-room accessibility"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"Assistive listening devices available"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"Braille or raised signage"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"Wheelchair-accessible path to elevator"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"Multilingual staff"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"Wheelchair-accessible registration desk"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],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A01212"/>
                      <w:sz w:val="18"/>
                    </w:rPr>
                    <w:t>"Map"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"40.764167|-73.994468"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A01212"/>
                      <w:sz w:val="18"/>
                    </w:rPr>
                    <w:t>"PhoneNumber"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"1-212-582-0692"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A01212"/>
                      <w:sz w:val="18"/>
                    </w:rPr>
                    <w:t>"PinCode"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"10036"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>,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A01212"/>
                      <w:sz w:val="18"/>
                    </w:rPr>
                    <w:t>"HotelWebsiteUrl"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hyperlink r:id="rId52" w:history="1">
                      <w:r>
                        <w:rPr>
                          <w:rStyle w:val="Hyperlink"/>
                        </w:rPr>
                        <w:t>http://www.ihg.com/holidayinnexpress/hotels/us/en/new-</w:t>
                      </w:r>
                    </w:hyperlink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>york/nychk/hotel"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, </w:t>
                  </w:r>
                  <w:r>
                    <w:br/>
                  </w:r>
                  <w:r>
                    <w:tab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A01212"/>
                      <w:sz w:val="18"/>
                    </w:rPr>
                    <w:t>"CityName"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: </w:t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451A2"/>
                      <w:sz w:val="18"/>
                    </w:rPr>
                    <w:t xml:space="preserve">"New York"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nsolas" w:hAnsi="Consolas" w:eastAsia="Consolas"/>
                      <w:b w:val="0"/>
                      <w:i w:val="0"/>
                      <w:color w:val="000000"/>
                      <w:sz w:val="18"/>
                    </w:rPr>
                    <w:t xml:space="preserve">},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7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38.0" w:type="dxa"/>
            </w:tblPr>
            <w:tblGrid>
              <w:gridCol w:w="5627"/>
              <w:gridCol w:w="5627"/>
            </w:tblGrid>
            <w:tr>
              <w:trPr>
                <w:trHeight w:hRule="exact" w:val="678"/>
              </w:trPr>
              <w:tc>
                <w:tcPr>
                  <w:tcW w:type="dxa" w:w="3540"/>
                  <w:vMerge w:val="restart"/>
                  <w:tcBorders>
                    <w:start w:sz="2.3999999999999773" w:val="single" w:color="#F2F2F2"/>
                    <w:top w:sz="11.200000000000273" w:val="single" w:color="#D0D0D0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574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PaxType </w:t>
                  </w:r>
                </w:p>
              </w:tc>
              <w:tc>
                <w:tcPr>
                  <w:tcW w:type="dxa" w:w="5958"/>
                  <w:tcBorders>
                    <w:start w:sz="2.400000000000091" w:val="single" w:color="#F2F2F2"/>
                    <w:top w:sz="11.200000000000273" w:val="single" w:color="#D0D0D0"/>
                    <w:end w:sz="2.399999999999636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6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Adult </w:t>
                  </w:r>
                </w:p>
              </w:tc>
            </w:tr>
            <w:tr>
              <w:trPr>
                <w:trHeight w:hRule="exact" w:val="818"/>
              </w:trPr>
              <w:tc>
                <w:tcPr>
                  <w:tcW w:type="dxa" w:w="5627"/>
                  <w:vMerge/>
                  <w:tcBorders>
                    <w:start w:sz="2.3999999999999773" w:val="single" w:color="#F2F2F2"/>
                    <w:top w:sz="11.200000000000273" w:val="single" w:color="#D0D0D0"/>
                    <w:end w:sz="2.400000000000091" w:val="single" w:color="#F2F2F2"/>
                    <w:bottom w:sz="1.599999999999909" w:val="single" w:color="#F2F2F2"/>
                  </w:tcBorders>
                </w:tcPr>
                <w:p/>
              </w:tc>
              <w:tc>
                <w:tcPr>
                  <w:tcW w:type="dxa" w:w="5958"/>
                  <w:tcBorders>
                    <w:start w:sz="2.400000000000091" w:val="single" w:color="#F2F2F2"/>
                    <w:top w:sz="2.400000000000091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Child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3540"/>
                  <w:vMerge w:val="restart"/>
                  <w:tcBorders>
                    <w:start w:sz="2.3999999999999773" w:val="single" w:color="#F2F2F2"/>
                    <w:top w:sz="1.599999999999909" w:val="single" w:color="#F2F2F2"/>
                    <w:end w:sz="2.400000000000091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06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MealPlan </w:t>
                  </w:r>
                </w:p>
              </w:tc>
              <w:tc>
                <w:tcPr>
                  <w:tcW w:type="dxa" w:w="5958"/>
                  <w:tcBorders>
                    <w:start w:sz="2.400000000000091" w:val="single" w:color="#F2F2F2"/>
                    <w:top w:sz="1.599999999999909" w:val="single" w:color="#F2F2F2"/>
                    <w:end w:sz="2.399999999999636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All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5627"/>
                  <w:vMerge/>
                  <w:tcBorders>
                    <w:start w:sz="2.3999999999999773" w:val="single" w:color="#F2F2F2"/>
                    <w:top w:sz="1.599999999999909" w:val="single" w:color="#F2F2F2"/>
                    <w:end w:sz="2.400000000000091" w:val="single" w:color="#F2F2F2"/>
                    <w:bottom w:sz="2.399999999999636" w:val="single" w:color="#F2F2F2"/>
                  </w:tcBorders>
                </w:tcPr>
                <w:p/>
              </w:tc>
              <w:tc>
                <w:tcPr>
                  <w:tcW w:type="dxa" w:w="5958"/>
                  <w:tcBorders>
                    <w:start w:sz="2.400000000000091" w:val="single" w:color="#F2F2F2"/>
                    <w:top w:sz="1.599999999999909" w:val="single" w:color="#F2F2F2"/>
                    <w:end w:sz="2.399999999999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WithMeal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5627"/>
                  <w:vMerge/>
                  <w:tcBorders>
                    <w:start w:sz="2.3999999999999773" w:val="single" w:color="#F2F2F2"/>
                    <w:top w:sz="1.599999999999909" w:val="single" w:color="#F2F2F2"/>
                    <w:end w:sz="2.400000000000091" w:val="single" w:color="#F2F2F2"/>
                    <w:bottom w:sz="2.399999999999636" w:val="single" w:color="#F2F2F2"/>
                  </w:tcBorders>
                </w:tcPr>
                <w:p/>
              </w:tc>
              <w:tc>
                <w:tcPr>
                  <w:tcW w:type="dxa" w:w="5958"/>
                  <w:tcBorders>
                    <w:start w:sz="2.400000000000091" w:val="single" w:color="#F2F2F2"/>
                    <w:top w:sz="2.399999999999636" w:val="single" w:color="#F2F2F2"/>
                    <w:end w:sz="2.399999999999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RoomOnly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3540"/>
                  <w:vMerge w:val="restart"/>
                  <w:tcBorders>
                    <w:start w:sz="2.3999999999999773" w:val="single" w:color="#F2F2F2"/>
                    <w:top w:sz="2.399999999999636" w:val="single" w:color="#F2F2F2"/>
                    <w:end w:sz="2.400000000000091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93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StarRating </w:t>
                  </w:r>
                </w:p>
              </w:tc>
              <w:tc>
                <w:tcPr>
                  <w:tcW w:type="dxa" w:w="5958"/>
                  <w:tcBorders>
                    <w:start w:sz="2.400000000000091" w:val="single" w:color="#F2F2F2"/>
                    <w:top w:sz="2.399999999999636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All </w:t>
                  </w:r>
                </w:p>
              </w:tc>
            </w:tr>
            <w:tr>
              <w:trPr>
                <w:trHeight w:hRule="exact" w:val="668"/>
              </w:trPr>
              <w:tc>
                <w:tcPr>
                  <w:tcW w:type="dxa" w:w="5627"/>
                  <w:vMerge/>
                  <w:tcBorders>
                    <w:start w:sz="2.3999999999999773" w:val="single" w:color="#F2F2F2"/>
                    <w:top w:sz="2.399999999999636" w:val="single" w:color="#F2F2F2"/>
                    <w:end w:sz="2.400000000000091" w:val="single" w:color="#F2F2F2"/>
                    <w:bottom w:sz="2.4000000000005457" w:val="single" w:color="#F2F2F2"/>
                  </w:tcBorders>
                </w:tcPr>
                <w:p/>
              </w:tc>
              <w:tc>
                <w:tcPr>
                  <w:tcW w:type="dxa" w:w="5958"/>
                  <w:tcBorders>
                    <w:start w:sz="2.400000000000091" w:val="single" w:color="#F2F2F2"/>
                    <w:top w:sz="1.6000000000003638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OneStar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5627"/>
                  <w:vMerge/>
                  <w:tcBorders>
                    <w:start w:sz="2.3999999999999773" w:val="single" w:color="#F2F2F2"/>
                    <w:top w:sz="2.399999999999636" w:val="single" w:color="#F2F2F2"/>
                    <w:end w:sz="2.400000000000091" w:val="single" w:color="#F2F2F2"/>
                    <w:bottom w:sz="2.4000000000005457" w:val="single" w:color="#F2F2F2"/>
                  </w:tcBorders>
                </w:tcPr>
                <w:p/>
              </w:tc>
              <w:tc>
                <w:tcPr>
                  <w:tcW w:type="dxa" w:w="5958"/>
                  <w:tcBorders>
                    <w:start w:sz="2.400000000000091" w:val="single" w:color="#F2F2F2"/>
                    <w:top w:sz="1.6000000000003638" w:val="single" w:color="#F2F2F2"/>
                    <w:end w:sz="2.399999999999636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TwoStar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5627"/>
                  <w:vMerge/>
                  <w:tcBorders>
                    <w:start w:sz="2.3999999999999773" w:val="single" w:color="#F2F2F2"/>
                    <w:top w:sz="2.399999999999636" w:val="single" w:color="#F2F2F2"/>
                    <w:end w:sz="2.400000000000091" w:val="single" w:color="#F2F2F2"/>
                    <w:bottom w:sz="2.4000000000005457" w:val="single" w:color="#F2F2F2"/>
                  </w:tcBorders>
                </w:tcPr>
                <w:p/>
              </w:tc>
              <w:tc>
                <w:tcPr>
                  <w:tcW w:type="dxa" w:w="5958"/>
                  <w:tcBorders>
                    <w:start w:sz="2.400000000000091" w:val="single" w:color="#F2F2F2"/>
                    <w:top w:sz="1.6000000000003638" w:val="single" w:color="#F2F2F2"/>
                    <w:end w:sz="2.399999999999636" w:val="single" w:color="#F2F2F2"/>
                    <w:bottom w:sz="2.399999999999636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ThreeStar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5627"/>
                  <w:vMerge/>
                  <w:tcBorders>
                    <w:start w:sz="2.3999999999999773" w:val="single" w:color="#F2F2F2"/>
                    <w:top w:sz="2.399999999999636" w:val="single" w:color="#F2F2F2"/>
                    <w:end w:sz="2.400000000000091" w:val="single" w:color="#F2F2F2"/>
                    <w:bottom w:sz="2.4000000000005457" w:val="single" w:color="#F2F2F2"/>
                  </w:tcBorders>
                </w:tcPr>
                <w:p/>
              </w:tc>
              <w:tc>
                <w:tcPr>
                  <w:tcW w:type="dxa" w:w="5958"/>
                  <w:tcBorders>
                    <w:start w:sz="2.400000000000091" w:val="single" w:color="#F2F2F2"/>
                    <w:top w:sz="2.399999999999636" w:val="single" w:color="#F2F2F2"/>
                    <w:end w:sz="2.399999999999636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56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FourStar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2.0" w:type="dxa"/>
            </w:tblPr>
            <w:tblGrid>
              <w:gridCol w:w="5627"/>
              <w:gridCol w:w="5627"/>
            </w:tblGrid>
            <w:tr>
              <w:trPr>
                <w:trHeight w:hRule="exact" w:val="8482"/>
              </w:trPr>
              <w:tc>
                <w:tcPr>
                  <w:tcW w:type="dxa" w:w="296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66" w:lineRule="exact" w:before="0" w:after="0"/>
                    <w:ind w:left="20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FC4"/>
                      <w:sz w:val="32"/>
                    </w:rPr>
                    <w:t>17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32"/>
                      <w:u w:val="single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446EC4"/>
                      <w:sz w:val="25"/>
                      <w:u w:val="single"/>
                    </w:rPr>
                    <w:t xml:space="preserve">NUMERATION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 xml:space="preserve">Type </w:t>
                  </w:r>
                </w:p>
              </w:tc>
              <w:tc>
                <w:tcPr>
                  <w:tcW w:type="dxa" w:w="6400"/>
                  <w:tcBorders>
                    <w:bottom w:sz="4.0" w:val="single" w:color="#DDDDD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012" w:after="0"/>
                    <w:ind w:left="60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1C1C1C"/>
                      <w:sz w:val="24"/>
                    </w:rPr>
                    <w:t>Enumeration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144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64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0.0000000000001" w:type="dxa"/>
            </w:tblPr>
            <w:tblGrid>
              <w:gridCol w:w="5627"/>
              <w:gridCol w:w="5627"/>
            </w:tblGrid>
            <w:tr>
              <w:trPr>
                <w:trHeight w:hRule="exact" w:val="666"/>
              </w:trPr>
              <w:tc>
                <w:tcPr>
                  <w:tcW w:type="dxa" w:w="3546"/>
                  <w:tcBorders>
                    <w:start w:sz="1.6000000000000227" w:val="single" w:color="#F2F2F2"/>
                    <w:top w:sz="1.6000000000000227" w:val="single" w:color="#F2F2F2"/>
                    <w:end w:sz="2.400000000000091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54"/>
                  <w:tcBorders>
                    <w:start w:sz="2.400000000000091" w:val="single" w:color="#F2F2F2"/>
                    <w:top w:sz="1.6000000000000227" w:val="single" w:color="#F2F2F2"/>
                    <w:end w:sz="1.6000000000003638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FiveStar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3546"/>
                  <w:vMerge w:val="restart"/>
                  <w:tcBorders>
                    <w:start w:sz="1.6000000000000227" w:val="single" w:color="#F2F2F2"/>
                    <w:top w:sz="1.6000000000000227" w:val="single" w:color="#F2F2F2"/>
                    <w:end w:sz="2.400000000000091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806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PaymentMode </w:t>
                  </w:r>
                </w:p>
              </w:tc>
              <w:tc>
                <w:tcPr>
                  <w:tcW w:type="dxa" w:w="5954"/>
                  <w:tcBorders>
                    <w:start w:sz="2.400000000000091" w:val="single" w:color="#F2F2F2"/>
                    <w:top w:sz="1.6000000000000227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Limit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1.6000000000000227" w:val="single" w:color="#F2F2F2"/>
                    <w:end w:sz="2.400000000000091" w:val="single" w:color="#F2F2F2"/>
                    <w:bottom w:sz="1.599999999999909" w:val="single" w:color="#F2F2F2"/>
                  </w:tcBorders>
                </w:tcPr>
                <w:p/>
              </w:tc>
              <w:tc>
                <w:tcPr>
                  <w:tcW w:type="dxa" w:w="5954"/>
                  <w:tcBorders>
                    <w:start w:sz="2.400000000000091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SavedCard </w:t>
                  </w:r>
                </w:p>
              </w:tc>
            </w:tr>
            <w:tr>
              <w:trPr>
                <w:trHeight w:hRule="exact" w:val="846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1.6000000000000227" w:val="single" w:color="#F2F2F2"/>
                    <w:end w:sz="2.400000000000091" w:val="single" w:color="#F2F2F2"/>
                    <w:bottom w:sz="1.599999999999909" w:val="single" w:color="#F2F2F2"/>
                  </w:tcBorders>
                </w:tcPr>
                <w:p/>
              </w:tc>
              <w:tc>
                <w:tcPr>
                  <w:tcW w:type="dxa" w:w="5954"/>
                  <w:tcBorders>
                    <w:start w:sz="2.400000000000091" w:val="single" w:color="#F2F2F2"/>
                    <w:top w:sz="2.400000000000091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5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NewCard </w:t>
                  </w:r>
                </w:p>
              </w:tc>
            </w:tr>
            <w:tr>
              <w:trPr>
                <w:trHeight w:hRule="exact" w:val="1478"/>
              </w:trPr>
              <w:tc>
                <w:tcPr>
                  <w:tcW w:type="dxa" w:w="3546"/>
                  <w:tcBorders>
                    <w:start w:sz="1.6000000000000227" w:val="single" w:color="#F2F2F2"/>
                    <w:top w:sz="1.599999999999909" w:val="single" w:color="#F2F2F2"/>
                    <w:end w:sz="2.400000000000091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57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 Type </w:t>
                  </w:r>
                </w:p>
              </w:tc>
              <w:tc>
                <w:tcPr>
                  <w:tcW w:type="dxa" w:w="5954"/>
                  <w:tcBorders>
                    <w:start w:sz="2.400000000000091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62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Voucher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3546"/>
                  <w:vMerge w:val="restart"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2372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MealType </w:t>
                  </w:r>
                </w:p>
              </w:tc>
              <w:tc>
                <w:tcPr>
                  <w:tcW w:type="dxa" w:w="5954"/>
                  <w:tcBorders>
                    <w:start w:sz="2.400000000000091" w:val="single" w:color="#F2F2F2"/>
                    <w:top w:sz="2.400000000000091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All_Inclusive_All_Meal </w:t>
                  </w:r>
                </w:p>
              </w:tc>
            </w:tr>
            <w:tr>
              <w:trPr>
                <w:trHeight w:hRule="exact" w:val="684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2.4000000000005457" w:val="single" w:color="#F2F2F2"/>
                  </w:tcBorders>
                </w:tcPr>
                <w:p/>
              </w:tc>
              <w:tc>
                <w:tcPr>
                  <w:tcW w:type="dxa" w:w="5954"/>
                  <w:tcBorders>
                    <w:start w:sz="2.400000000000091" w:val="single" w:color="#F2F2F2"/>
                    <w:top w:sz="1.599999999999909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0" w:after="0"/>
                    <w:ind w:left="108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Full_Board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2.4000000000005457" w:val="single" w:color="#F2F2F2"/>
                  </w:tcBorders>
                </w:tcPr>
                <w:p/>
              </w:tc>
              <w:tc>
                <w:tcPr>
                  <w:tcW w:type="dxa" w:w="5954"/>
                  <w:tcBorders>
                    <w:start w:sz="2.400000000000091" w:val="single" w:color="#F2F2F2"/>
                    <w:top w:sz="1.6000000000003638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Half_Board </w:t>
                  </w:r>
                </w:p>
              </w:tc>
            </w:tr>
            <w:tr>
              <w:trPr>
                <w:trHeight w:hRule="exact" w:val="668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2.4000000000005457" w:val="single" w:color="#F2F2F2"/>
                  </w:tcBorders>
                </w:tcPr>
                <w:p/>
              </w:tc>
              <w:tc>
                <w:tcPr>
                  <w:tcW w:type="dxa" w:w="5954"/>
                  <w:tcBorders>
                    <w:start w:sz="2.400000000000091" w:val="single" w:color="#F2F2F2"/>
                    <w:top w:sz="1.599999999999909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Room_Only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2.4000000000005457" w:val="single" w:color="#F2F2F2"/>
                  </w:tcBorders>
                </w:tcPr>
                <w:p/>
              </w:tc>
              <w:tc>
                <w:tcPr>
                  <w:tcW w:type="dxa" w:w="5954"/>
                  <w:tcBorders>
                    <w:start w:sz="2.400000000000091" w:val="single" w:color="#F2F2F2"/>
                    <w:top w:sz="1.6000000000003638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BreakFast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2.4000000000005457" w:val="single" w:color="#F2F2F2"/>
                  </w:tcBorders>
                </w:tcPr>
                <w:p/>
              </w:tc>
              <w:tc>
                <w:tcPr>
                  <w:tcW w:type="dxa" w:w="5954"/>
                  <w:tcBorders>
                    <w:start w:sz="2.400000000000091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Lunch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2.4000000000005457" w:val="single" w:color="#F2F2F2"/>
                  </w:tcBorders>
                </w:tcPr>
                <w:p/>
              </w:tc>
              <w:tc>
                <w:tcPr>
                  <w:tcW w:type="dxa" w:w="5954"/>
                  <w:tcBorders>
                    <w:start w:sz="2.400000000000091" w:val="single" w:color="#F2F2F2"/>
                    <w:top w:sz="2.400000000000091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Dinner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2.4000000000005457" w:val="single" w:color="#F2F2F2"/>
                  </w:tcBorders>
                </w:tcPr>
                <w:p/>
              </w:tc>
              <w:tc>
                <w:tcPr>
                  <w:tcW w:type="dxa" w:w="5954"/>
                  <w:tcBorders>
                    <w:start w:sz="2.400000000000091" w:val="single" w:color="#F2F2F2"/>
                    <w:top w:sz="1.6000000000003638" w:val="single" w:color="#F2F2F2"/>
                    <w:end w:sz="1.6000000000003638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BreakFast_Lunch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2.400000000000091" w:val="single" w:color="#F2F2F2"/>
                    <w:end w:sz="2.400000000000091" w:val="single" w:color="#F2F2F2"/>
                    <w:bottom w:sz="2.4000000000005457" w:val="single" w:color="#F2F2F2"/>
                  </w:tcBorders>
                </w:tcPr>
                <w:p/>
              </w:tc>
              <w:tc>
                <w:tcPr>
                  <w:tcW w:type="dxa" w:w="5954"/>
                  <w:tcBorders>
                    <w:start w:sz="2.400000000000091" w:val="single" w:color="#F2F2F2"/>
                    <w:top w:sz="1.5999999999994543" w:val="single" w:color="#F2F2F2"/>
                    <w:end w:sz="1.6000000000003638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Breakfast_For_2 </w:t>
                  </w:r>
                </w:p>
              </w:tc>
            </w:tr>
            <w:tr>
              <w:trPr>
                <w:trHeight w:hRule="exact" w:val="664"/>
              </w:trPr>
              <w:tc>
                <w:tcPr>
                  <w:tcW w:type="dxa" w:w="3546"/>
                  <w:vMerge w:val="restart"/>
                  <w:tcBorders>
                    <w:start w:sz="1.6000000000000227" w:val="single" w:color="#F2F2F2"/>
                    <w:top w:sz="2.4000000000005457" w:val="single" w:color="#F2F2F2"/>
                    <w:end w:sz="2.400000000000091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408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Booking Status </w:t>
                  </w:r>
                </w:p>
              </w:tc>
              <w:tc>
                <w:tcPr>
                  <w:tcW w:type="dxa" w:w="5954"/>
                  <w:tcBorders>
                    <w:start w:sz="2.400000000000091" w:val="single" w:color="#F2F2F2"/>
                    <w:top w:sz="2.4000000000005457" w:val="single" w:color="#F2F2F2"/>
                    <w:end w:sz="1.6000000000003638" w:val="single" w:color="#F2F2F2"/>
                    <w:bottom w:sz="1.5999999999994543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Confirmed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2.4000000000005457" w:val="single" w:color="#F2F2F2"/>
                    <w:end w:sz="2.400000000000091" w:val="single" w:color="#F2F2F2"/>
                    <w:bottom w:sz="1.6000000000003638" w:val="single" w:color="#F2F2F2"/>
                  </w:tcBorders>
                </w:tcPr>
                <w:p/>
              </w:tc>
              <w:tc>
                <w:tcPr>
                  <w:tcW w:type="dxa" w:w="5954"/>
                  <w:tcBorders>
                    <w:start w:sz="2.400000000000091" w:val="single" w:color="#F2F2F2"/>
                    <w:top w:sz="1.5999999999994543" w:val="single" w:color="#F2F2F2"/>
                    <w:end w:sz="1.6000000000003638" w:val="single" w:color="#F2F2F2"/>
                    <w:bottom w:sz="2.400000000000545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4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Cancelled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2.4000000000005457" w:val="single" w:color="#F2F2F2"/>
                    <w:end w:sz="2.400000000000091" w:val="single" w:color="#F2F2F2"/>
                    <w:bottom w:sz="1.6000000000003638" w:val="single" w:color="#F2F2F2"/>
                  </w:tcBorders>
                </w:tcPr>
                <w:p/>
              </w:tc>
              <w:tc>
                <w:tcPr>
                  <w:tcW w:type="dxa" w:w="5954"/>
                  <w:tcBorders>
                    <w:start w:sz="2.400000000000091" w:val="single" w:color="#F2F2F2"/>
                    <w:top w:sz="2.4000000000005457" w:val="single" w:color="#F2F2F2"/>
                    <w:end w:sz="1.6000000000003638" w:val="single" w:color="#F2F2F2"/>
                    <w:bottom w:sz="1.6000000000003638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CancellationInProgress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59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65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1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1302"/>
      </w:tblGrid>
      <w:tr>
        <w:trPr>
          <w:trHeight w:hRule="exact" w:val="14834"/>
        </w:trPr>
        <w:tc>
          <w:tcPr>
            <w:tcW w:type="dxa" w:w="11254"/>
            <w:tcBorders>
              <w:start w:sz="11.199999999999989" w:val="single" w:color="#F2F2F2"/>
              <w:top w:sz="11.199999999999989" w:val="single" w:color="#F2F2F2"/>
              <w:end w:sz="11.199999999999818" w:val="single" w:color="#F2F2F2"/>
              <w:bottom w:sz="11.199999999999818" w:val="single" w:color="#F2F2F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170"/>
              <w:ind w:left="0" w:right="3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96770" cy="53975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0.0000000000001" w:type="dxa"/>
            </w:tblPr>
            <w:tblGrid>
              <w:gridCol w:w="5627"/>
              <w:gridCol w:w="5627"/>
            </w:tblGrid>
            <w:tr>
              <w:trPr>
                <w:trHeight w:hRule="exact" w:val="666"/>
              </w:trPr>
              <w:tc>
                <w:tcPr>
                  <w:tcW w:type="dxa" w:w="3548"/>
                  <w:vMerge w:val="restart"/>
                  <w:tcBorders>
                    <w:start w:sz="1.6000000000000227" w:val="single" w:color="#F2F2F2"/>
                    <w:top w:sz="1.6000000000000227" w:val="single" w:color="#F2F2F2"/>
                    <w:end w:sz="1.6000000000001364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952"/>
                  <w:tcBorders>
                    <w:start w:sz="1.6000000000001364" w:val="single" w:color="#F2F2F2"/>
                    <w:top w:sz="1.6000000000000227" w:val="single" w:color="#F2F2F2"/>
                    <w:end w:sz="1.6000000000003638" w:val="single" w:color="#F2F2F2"/>
                    <w:bottom w:sz="1.6000000000000227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2" w:after="0"/>
                    <w:ind w:left="10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CancelPending </w:t>
                  </w:r>
                </w:p>
              </w:tc>
            </w:tr>
            <w:tr>
              <w:trPr>
                <w:trHeight w:hRule="exact" w:val="662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1.6000000000000227" w:val="single" w:color="#F2F2F2"/>
                    <w:end w:sz="1.6000000000001364" w:val="single" w:color="#F2F2F2"/>
                    <w:bottom w:sz="2.400000000000091" w:val="single" w:color="#F2F2F2"/>
                  </w:tcBorders>
                </w:tcPr>
                <w:p/>
              </w:tc>
              <w:tc>
                <w:tcPr>
                  <w:tcW w:type="dxa" w:w="5952"/>
                  <w:tcBorders>
                    <w:start w:sz="1.6000000000001364" w:val="single" w:color="#F2F2F2"/>
                    <w:top w:sz="1.6000000000000227" w:val="single" w:color="#F2F2F2"/>
                    <w:end w:sz="1.6000000000003638" w:val="single" w:color="#F2F2F2"/>
                    <w:bottom w:sz="1.599999999999909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60" w:after="0"/>
                    <w:ind w:left="10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CxlRequestSentToHotel </w:t>
                  </w:r>
                </w:p>
              </w:tc>
            </w:tr>
            <w:tr>
              <w:trPr>
                <w:trHeight w:hRule="exact" w:val="666"/>
              </w:trPr>
              <w:tc>
                <w:tcPr>
                  <w:tcW w:type="dxa" w:w="5627"/>
                  <w:vMerge/>
                  <w:tcBorders>
                    <w:start w:sz="1.6000000000000227" w:val="single" w:color="#F2F2F2"/>
                    <w:top w:sz="1.6000000000000227" w:val="single" w:color="#F2F2F2"/>
                    <w:end w:sz="1.6000000000001364" w:val="single" w:color="#F2F2F2"/>
                    <w:bottom w:sz="2.400000000000091" w:val="single" w:color="#F2F2F2"/>
                  </w:tcBorders>
                </w:tcPr>
                <w:p/>
              </w:tc>
              <w:tc>
                <w:tcPr>
                  <w:tcW w:type="dxa" w:w="5952"/>
                  <w:tcBorders>
                    <w:start w:sz="1.6000000000001364" w:val="single" w:color="#F2F2F2"/>
                    <w:top w:sz="1.599999999999909" w:val="single" w:color="#F2F2F2"/>
                    <w:end w:sz="1.6000000000003638" w:val="single" w:color="#F2F2F2"/>
                    <w:bottom w:sz="2.400000000000091" w:val="single" w:color="#F2F2F2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0" w:lineRule="exact" w:before="158" w:after="0"/>
                    <w:ind w:left="10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CancelledAndRefundAwaited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26" w:lineRule="exact" w:before="198" w:after="0"/>
              <w:ind w:left="9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46FC4"/>
                <w:sz w:val="32"/>
              </w:rPr>
              <w:t xml:space="preserve">18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46EC4"/>
                <w:sz w:val="25"/>
              </w:rPr>
              <w:t xml:space="preserve">KEY POINTS </w:t>
            </w:r>
          </w:p>
          <w:p>
            <w:pPr>
              <w:autoSpaceDN w:val="0"/>
              <w:autoSpaceDE w:val="0"/>
              <w:widowControl/>
              <w:spacing w:line="276" w:lineRule="exact" w:before="252" w:after="0"/>
              <w:ind w:left="432" w:right="2448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 strongly recommend not to hardcode the guest nationality as this may lead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operational/financial issues. Please note TBO shall not be liable in such case.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80" w:lineRule="exact" w:before="40" w:after="0"/>
              <w:ind w:left="572" w:right="100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It is strongly recommended to pass IsDetailedResponse as ‘False’, as it will decrease the overall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response size and time.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76" w:lineRule="exact" w:before="44" w:after="0"/>
              <w:ind w:left="572" w:right="100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Cancellation Policy and Norms received in the PreBook response will be considered as final 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booking itinerary. </w:t>
            </w:r>
          </w:p>
          <w:p>
            <w:pPr>
              <w:autoSpaceDN w:val="0"/>
              <w:tabs>
                <w:tab w:pos="932" w:val="left"/>
              </w:tabs>
              <w:autoSpaceDE w:val="0"/>
              <w:widowControl/>
              <w:spacing w:line="276" w:lineRule="exact" w:before="44" w:after="0"/>
              <w:ind w:left="572" w:right="8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Kindly display the mandatory supplements i.e, AtProperty before/at the booking step as the guest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needs to pay the supplement charges directly at the hotel. </w:t>
            </w:r>
          </w:p>
          <w:p>
            <w:pPr>
              <w:autoSpaceDN w:val="0"/>
              <w:autoSpaceDE w:val="0"/>
              <w:widowControl/>
              <w:spacing w:line="264" w:lineRule="exact" w:before="7770" w:after="0"/>
              <w:ind w:left="932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66 |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8F8F8F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 a g 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460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w w w . t b o h o l i d a y s . c o 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10" w:right="458" w:bottom="240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tboholidays.com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api.tbotechnology.in/TBOHolidays_HotelAPI" TargetMode="External"/><Relationship Id="rId14" Type="http://schemas.openxmlformats.org/officeDocument/2006/relationships/hyperlink" Target="mailto:apisupport@tboholidays.com" TargetMode="External"/><Relationship Id="rId15" Type="http://schemas.openxmlformats.org/officeDocument/2006/relationships/hyperlink" Target="https://en.wikipedia.org/wiki/United_Arab_Emirates" TargetMode="External"/><Relationship Id="rId16" Type="http://schemas.openxmlformats.org/officeDocument/2006/relationships/hyperlink" Target="http://mytravelagent.online/termsofuse.pdf" TargetMode="External"/><Relationship Id="rId17" Type="http://schemas.openxmlformats.org/officeDocument/2006/relationships/hyperlink" Target="mailto:himanshu.kumawat@tbo.com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hyperlink" Target="http://www.ihg.com/holidayinnexpress/hotels/us/en/new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